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85E79" w14:textId="277135F2" w:rsidR="0061296E" w:rsidRDefault="001552C4">
      <w:pPr>
        <w:pStyle w:val="Title"/>
      </w:pPr>
      <w:r>
        <w:rPr>
          <w:noProof/>
        </w:rPr>
        <w:drawing>
          <wp:anchor distT="0" distB="0" distL="114300" distR="114300" simplePos="0" relativeHeight="251666432" behindDoc="1" locked="0" layoutInCell="1" allowOverlap="1" wp14:anchorId="05C5B5BD" wp14:editId="5C22317E">
            <wp:simplePos x="0" y="0"/>
            <wp:positionH relativeFrom="column">
              <wp:posOffset>-942686</wp:posOffset>
            </wp:positionH>
            <wp:positionV relativeFrom="paragraph">
              <wp:posOffset>0</wp:posOffset>
            </wp:positionV>
            <wp:extent cx="817245" cy="796290"/>
            <wp:effectExtent l="0" t="0" r="1905" b="3810"/>
            <wp:wrapTight wrapText="bothSides">
              <wp:wrapPolygon edited="0">
                <wp:start x="0" y="0"/>
                <wp:lineTo x="0" y="21187"/>
                <wp:lineTo x="21147" y="21187"/>
                <wp:lineTo x="21147" y="0"/>
                <wp:lineTo x="0" y="0"/>
              </wp:wrapPolygon>
            </wp:wrapTight>
            <wp:docPr id="1550718083" name="Picture 7" descr="SmartInternz -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martInternz - Certific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7245" cy="796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3C81">
        <w:rPr>
          <w:noProof/>
        </w:rPr>
        <w:drawing>
          <wp:anchor distT="0" distB="0" distL="114300" distR="114300" simplePos="0" relativeHeight="251664384" behindDoc="1" locked="0" layoutInCell="1" allowOverlap="1" wp14:anchorId="4E780734" wp14:editId="64381682">
            <wp:simplePos x="0" y="0"/>
            <wp:positionH relativeFrom="column">
              <wp:posOffset>5229629</wp:posOffset>
            </wp:positionH>
            <wp:positionV relativeFrom="paragraph">
              <wp:posOffset>47336</wp:posOffset>
            </wp:positionV>
            <wp:extent cx="913765" cy="609600"/>
            <wp:effectExtent l="0" t="0" r="635" b="0"/>
            <wp:wrapTight wrapText="bothSides">
              <wp:wrapPolygon edited="0">
                <wp:start x="0" y="0"/>
                <wp:lineTo x="0" y="20925"/>
                <wp:lineTo x="21165" y="20925"/>
                <wp:lineTo x="21165" y="0"/>
                <wp:lineTo x="0" y="0"/>
              </wp:wrapPolygon>
            </wp:wrapTight>
            <wp:docPr id="1925017223" name="Picture 6" descr="Aditya Engineering College: Cour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itya Engineering College: Cours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3765"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t>Streamlining Ticket Assignment for Efficient Support Operations</w:t>
      </w:r>
    </w:p>
    <w:p w14:paraId="6C22747F" w14:textId="40EF4A75" w:rsidR="008C6676" w:rsidRPr="008C6676" w:rsidRDefault="00000000" w:rsidP="008C6676">
      <w:pPr>
        <w:pStyle w:val="ListParagraph"/>
        <w:numPr>
          <w:ilvl w:val="0"/>
          <w:numId w:val="26"/>
        </w:numPr>
        <w:rPr>
          <w:lang w:val="en-IN"/>
        </w:rPr>
      </w:pPr>
      <w:r>
        <w:t>Project Report for ServiceNow Course</w:t>
      </w:r>
    </w:p>
    <w:p w14:paraId="6A01F640" w14:textId="696C582A" w:rsidR="009D5203" w:rsidRPr="009D5203" w:rsidRDefault="009D5203" w:rsidP="009D5203">
      <w:pPr>
        <w:rPr>
          <w:sz w:val="28"/>
          <w:szCs w:val="28"/>
        </w:rPr>
      </w:pPr>
      <w:r w:rsidRPr="009D5203">
        <w:rPr>
          <w:sz w:val="28"/>
          <w:szCs w:val="28"/>
        </w:rPr>
        <w:t>Aditya College of Engineering and Technology</w:t>
      </w:r>
    </w:p>
    <w:p w14:paraId="6850E318" w14:textId="4299EB0B" w:rsidR="009D5203" w:rsidRPr="009D5203" w:rsidRDefault="009D5203" w:rsidP="009D5203">
      <w:pPr>
        <w:rPr>
          <w:sz w:val="28"/>
          <w:szCs w:val="28"/>
        </w:rPr>
      </w:pPr>
      <w:r w:rsidRPr="009D5203">
        <w:rPr>
          <w:sz w:val="28"/>
          <w:szCs w:val="28"/>
        </w:rPr>
        <w:t>in collaboration with</w:t>
      </w:r>
    </w:p>
    <w:p w14:paraId="114A8608" w14:textId="1C2E079B" w:rsidR="0061296E" w:rsidRPr="00E03EBC" w:rsidRDefault="009D5203">
      <w:pPr>
        <w:rPr>
          <w:sz w:val="28"/>
          <w:szCs w:val="28"/>
        </w:rPr>
      </w:pPr>
      <w:r w:rsidRPr="009D5203">
        <w:rPr>
          <w:sz w:val="28"/>
          <w:szCs w:val="28"/>
        </w:rPr>
        <w:t>SMARTINERNZ</w:t>
      </w:r>
    </w:p>
    <w:p w14:paraId="73049188" w14:textId="2D568A85" w:rsidR="0061296E" w:rsidRDefault="00000000">
      <w:pPr>
        <w:rPr>
          <w:color w:val="00B0F0"/>
        </w:rPr>
      </w:pPr>
      <w:r w:rsidRPr="009D4BFA">
        <w:rPr>
          <w:color w:val="0D0D0D" w:themeColor="text1" w:themeTint="F2"/>
        </w:rPr>
        <w:t>Team ID</w:t>
      </w:r>
      <w:r w:rsidRPr="009D4BFA">
        <w:rPr>
          <w:color w:val="4F81BD" w:themeColor="accent1"/>
        </w:rPr>
        <w:t>:</w:t>
      </w:r>
      <w:r w:rsidR="00E03EBC" w:rsidRPr="009D4BFA">
        <w:rPr>
          <w:color w:val="4F81BD" w:themeColor="accent1"/>
        </w:rPr>
        <w:t xml:space="preserve">  LTVIP2025TMID28553</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05"/>
        <w:gridCol w:w="92"/>
        <w:gridCol w:w="987"/>
      </w:tblGrid>
      <w:tr w:rsidR="009D4BFA" w:rsidRPr="009D4BFA" w14:paraId="6133FA57" w14:textId="77777777" w:rsidTr="009D4BFA">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64F15424" w14:textId="77777777" w:rsidR="009D4BFA" w:rsidRPr="009D4BFA" w:rsidRDefault="009D4BFA" w:rsidP="009D4BFA">
            <w:pPr>
              <w:rPr>
                <w:color w:val="00B0F0"/>
                <w:lang w:val="en-IN"/>
              </w:rPr>
            </w:pPr>
            <w:r w:rsidRPr="009D4BFA">
              <w:rPr>
                <w:color w:val="0D0D0D" w:themeColor="text1" w:themeTint="F2"/>
                <w:lang w:val="en-IN"/>
              </w:rPr>
              <w:t>Faculty Mentor(s) Name</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1935E696" w14:textId="77777777" w:rsidR="009D4BFA" w:rsidRPr="009D4BFA" w:rsidRDefault="009D4BFA" w:rsidP="009D4BFA">
            <w:pPr>
              <w:rPr>
                <w:color w:val="00B0F0"/>
                <w:lang w:val="en-IN"/>
              </w:rPr>
            </w:pPr>
            <w:r w:rsidRPr="009D4BFA">
              <w:rPr>
                <w:color w:val="00B0F0"/>
                <w:lang w:val="en-IN"/>
              </w:rPr>
              <w:t>:</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43DBC57C" w14:textId="77777777" w:rsidR="009D4BFA" w:rsidRPr="009D4BFA" w:rsidRDefault="009D4BFA" w:rsidP="009D4BFA">
            <w:pPr>
              <w:rPr>
                <w:color w:val="4F81BD" w:themeColor="accent1"/>
                <w:lang w:val="en-IN"/>
              </w:rPr>
            </w:pPr>
            <w:r w:rsidRPr="009D4BFA">
              <w:rPr>
                <w:color w:val="4F81BD" w:themeColor="accent1"/>
                <w:lang w:val="en-IN"/>
              </w:rPr>
              <w:t>Anji Babu</w:t>
            </w:r>
          </w:p>
        </w:tc>
      </w:tr>
      <w:tr w:rsidR="009D4BFA" w:rsidRPr="009D4BFA" w14:paraId="41476C20" w14:textId="77777777" w:rsidTr="009D4BFA">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tcPr>
          <w:p w14:paraId="3B5834D2" w14:textId="629F434D" w:rsidR="009D4BFA" w:rsidRPr="009D4BFA" w:rsidRDefault="009D4BFA" w:rsidP="009D4BFA">
            <w:pPr>
              <w:rPr>
                <w:color w:val="0D0D0D" w:themeColor="text1" w:themeTint="F2"/>
                <w:lang w:val="en-IN"/>
              </w:rPr>
            </w:pPr>
            <w:r>
              <w:rPr>
                <w:color w:val="0D0D0D" w:themeColor="text1" w:themeTint="F2"/>
                <w:lang w:val="en-IN"/>
              </w:rPr>
              <w:t>Faculty signature:</w:t>
            </w:r>
          </w:p>
        </w:tc>
        <w:tc>
          <w:tcPr>
            <w:tcW w:w="0" w:type="auto"/>
            <w:tcBorders>
              <w:top w:val="nil"/>
              <w:left w:val="nil"/>
              <w:bottom w:val="nil"/>
              <w:right w:val="nil"/>
            </w:tcBorders>
            <w:shd w:val="clear" w:color="auto" w:fill="FFFFFF"/>
            <w:tcMar>
              <w:top w:w="0" w:type="dxa"/>
              <w:left w:w="0" w:type="dxa"/>
              <w:bottom w:w="0" w:type="dxa"/>
              <w:right w:w="0" w:type="dxa"/>
            </w:tcMar>
            <w:vAlign w:val="center"/>
          </w:tcPr>
          <w:p w14:paraId="41EF31C8" w14:textId="77777777" w:rsidR="009D4BFA" w:rsidRPr="009D4BFA" w:rsidRDefault="009D4BFA" w:rsidP="009D4BFA">
            <w:pPr>
              <w:rPr>
                <w:color w:val="00B0F0"/>
                <w:lang w:val="en-IN"/>
              </w:rPr>
            </w:pPr>
          </w:p>
        </w:tc>
        <w:tc>
          <w:tcPr>
            <w:tcW w:w="0" w:type="auto"/>
            <w:tcBorders>
              <w:top w:val="nil"/>
              <w:left w:val="nil"/>
              <w:bottom w:val="nil"/>
              <w:right w:val="nil"/>
            </w:tcBorders>
            <w:shd w:val="clear" w:color="auto" w:fill="FFFFFF"/>
            <w:tcMar>
              <w:top w:w="0" w:type="dxa"/>
              <w:left w:w="0" w:type="dxa"/>
              <w:bottom w:w="0" w:type="dxa"/>
              <w:right w:w="0" w:type="dxa"/>
            </w:tcMar>
            <w:vAlign w:val="center"/>
          </w:tcPr>
          <w:p w14:paraId="1055A92A" w14:textId="77777777" w:rsidR="009D4BFA" w:rsidRPr="009D4BFA" w:rsidRDefault="009D4BFA" w:rsidP="009D4BFA">
            <w:pPr>
              <w:rPr>
                <w:color w:val="4F81BD" w:themeColor="accent1"/>
                <w:lang w:val="en-IN"/>
              </w:rPr>
            </w:pPr>
          </w:p>
        </w:tc>
      </w:tr>
    </w:tbl>
    <w:p w14:paraId="11500A31" w14:textId="7679837F" w:rsidR="0061296E" w:rsidRPr="009D4BFA" w:rsidRDefault="009D4BFA">
      <w:pPr>
        <w:rPr>
          <w:color w:val="00B0F0"/>
        </w:rPr>
      </w:pPr>
      <w:r>
        <w:rPr>
          <w:color w:val="0D0D0D" w:themeColor="text1" w:themeTint="F2"/>
        </w:rPr>
        <w:t>S</w:t>
      </w:r>
      <w:r w:rsidR="00000000" w:rsidRPr="009D4BFA">
        <w:rPr>
          <w:color w:val="0D0D0D" w:themeColor="text1" w:themeTint="F2"/>
        </w:rPr>
        <w:t>ubmitted by</w:t>
      </w:r>
      <w:r w:rsidR="00000000" w:rsidRPr="009D4BFA">
        <w:rPr>
          <w:color w:val="00B0F0"/>
        </w:rPr>
        <w:t xml:space="preserve">: </w:t>
      </w:r>
      <w:r>
        <w:rPr>
          <w:color w:val="00B0F0"/>
        </w:rPr>
        <w:t xml:space="preserve"> sana </w:t>
      </w:r>
      <w:proofErr w:type="spellStart"/>
      <w:r>
        <w:rPr>
          <w:color w:val="00B0F0"/>
        </w:rPr>
        <w:t>venkataramana</w:t>
      </w:r>
      <w:proofErr w:type="spellEnd"/>
    </w:p>
    <w:p w14:paraId="4EE878C7" w14:textId="6850F62D" w:rsidR="0034002D" w:rsidRDefault="0034002D">
      <w:r>
        <w:rPr>
          <w:noProof/>
        </w:rPr>
        <mc:AlternateContent>
          <mc:Choice Requires="wps">
            <w:drawing>
              <wp:anchor distT="0" distB="0" distL="114300" distR="114300" simplePos="0" relativeHeight="251662336" behindDoc="0" locked="0" layoutInCell="1" allowOverlap="1" wp14:anchorId="05011B0E" wp14:editId="4750A817">
                <wp:simplePos x="0" y="0"/>
                <wp:positionH relativeFrom="column">
                  <wp:posOffset>-477982</wp:posOffset>
                </wp:positionH>
                <wp:positionV relativeFrom="paragraph">
                  <wp:posOffset>216246</wp:posOffset>
                </wp:positionV>
                <wp:extent cx="3179618" cy="2126673"/>
                <wp:effectExtent l="0" t="0" r="20955" b="26035"/>
                <wp:wrapNone/>
                <wp:docPr id="1914622415" name="Text Box 5"/>
                <wp:cNvGraphicFramePr/>
                <a:graphic xmlns:a="http://schemas.openxmlformats.org/drawingml/2006/main">
                  <a:graphicData uri="http://schemas.microsoft.com/office/word/2010/wordprocessingShape">
                    <wps:wsp>
                      <wps:cNvSpPr txBox="1"/>
                      <wps:spPr>
                        <a:xfrm>
                          <a:off x="0" y="0"/>
                          <a:ext cx="3179618" cy="2126673"/>
                        </a:xfrm>
                        <a:prstGeom prst="rect">
                          <a:avLst/>
                        </a:prstGeom>
                        <a:solidFill>
                          <a:schemeClr val="lt1"/>
                        </a:solidFill>
                        <a:ln w="6350">
                          <a:solidFill>
                            <a:prstClr val="black"/>
                          </a:solidFill>
                        </a:ln>
                      </wps:spPr>
                      <wps:txbx>
                        <w:txbxContent>
                          <w:p w14:paraId="067ACAC5" w14:textId="6283BFDB" w:rsidR="0034002D" w:rsidRDefault="0034002D">
                            <w:r>
                              <w:t>Team members :</w:t>
                            </w:r>
                            <w:r w:rsidR="00243C81">
                              <w:t>(size-4)</w:t>
                            </w:r>
                          </w:p>
                          <w:p w14:paraId="708E1085" w14:textId="12EFA7BE" w:rsidR="00E03EBC" w:rsidRDefault="00243C81">
                            <w:proofErr w:type="gramStart"/>
                            <w:r>
                              <w:t>NAME :</w:t>
                            </w:r>
                            <w:proofErr w:type="gramEnd"/>
                            <w:r>
                              <w:t xml:space="preserve">                      </w:t>
                            </w:r>
                            <w:r w:rsidR="00E03EBC">
                              <w:t xml:space="preserve">   </w:t>
                            </w:r>
                            <w:r>
                              <w:t xml:space="preserve"> ROLL NO:    </w:t>
                            </w:r>
                          </w:p>
                          <w:p w14:paraId="6F5D36C5" w14:textId="38C08156" w:rsidR="00243C81" w:rsidRDefault="00E03EBC">
                            <w:r>
                              <w:t xml:space="preserve">Sana </w:t>
                            </w:r>
                            <w:proofErr w:type="spellStart"/>
                            <w:r>
                              <w:t>venkataramana</w:t>
                            </w:r>
                            <w:proofErr w:type="spellEnd"/>
                            <w:r w:rsidR="00243C81">
                              <w:t xml:space="preserve"> </w:t>
                            </w:r>
                            <w:r>
                              <w:t xml:space="preserve">  </w:t>
                            </w:r>
                            <w:r w:rsidR="00243C81">
                              <w:t xml:space="preserve"> </w:t>
                            </w:r>
                            <w:r w:rsidR="00243C81" w:rsidRPr="00243C81">
                              <w:t>23P31A04</w:t>
                            </w:r>
                            <w:r>
                              <w:t>58</w:t>
                            </w:r>
                          </w:p>
                          <w:p w14:paraId="2E63CCC2" w14:textId="01618964" w:rsidR="00243C81" w:rsidRDefault="00243C81">
                            <w:r>
                              <w:t xml:space="preserve"> </w:t>
                            </w:r>
                            <w:r w:rsidR="00E03EBC" w:rsidRPr="00E03EBC">
                              <w:t>Midde Chandini</w:t>
                            </w:r>
                            <w:r w:rsidR="00E03EBC">
                              <w:t xml:space="preserve">           </w:t>
                            </w:r>
                            <w:r>
                              <w:t xml:space="preserve"> 23P31A04</w:t>
                            </w:r>
                            <w:r w:rsidR="00E03EBC">
                              <w:t>36</w:t>
                            </w:r>
                          </w:p>
                          <w:p w14:paraId="2A3A46FB" w14:textId="310BA8F1" w:rsidR="00E03EBC" w:rsidRDefault="00E03EBC">
                            <w:r w:rsidRPr="00E03EBC">
                              <w:t> Manasa Dev</w:t>
                            </w:r>
                            <w:r w:rsidR="009D4BFA">
                              <w:t xml:space="preserve">i                 </w:t>
                            </w:r>
                            <w:r w:rsidR="009D4BFA" w:rsidRPr="009D4BFA">
                              <w:t>23P31A0407</w:t>
                            </w:r>
                          </w:p>
                          <w:p w14:paraId="10891924" w14:textId="65639D3A" w:rsidR="00E03EBC" w:rsidRPr="00E03EBC" w:rsidRDefault="00E03EBC" w:rsidP="00E03EBC">
                            <w:pPr>
                              <w:rPr>
                                <w:lang w:val="en-IN"/>
                              </w:rPr>
                            </w:pPr>
                            <w:r w:rsidRPr="00E03EBC">
                              <w:rPr>
                                <w:lang w:val="en-IN"/>
                              </w:rPr>
                              <w:t> </w:t>
                            </w:r>
                            <w:proofErr w:type="spellStart"/>
                            <w:r w:rsidRPr="00E03EBC">
                              <w:rPr>
                                <w:lang w:val="en-IN"/>
                              </w:rPr>
                              <w:t>Nyshika</w:t>
                            </w:r>
                            <w:proofErr w:type="spellEnd"/>
                            <w:r w:rsidRPr="00E03EBC">
                              <w:rPr>
                                <w:lang w:val="en-IN"/>
                              </w:rPr>
                              <w:t xml:space="preserve"> Borra</w:t>
                            </w:r>
                            <w:r w:rsidR="009D4BFA">
                              <w:rPr>
                                <w:lang w:val="en-IN"/>
                              </w:rPr>
                              <w:t xml:space="preserve">               </w:t>
                            </w:r>
                            <w:r w:rsidR="009D4BFA" w:rsidRPr="009D4BFA">
                              <w:rPr>
                                <w:lang w:val="en-IN"/>
                              </w:rPr>
                              <w:t>23P31A0474</w:t>
                            </w:r>
                          </w:p>
                          <w:p w14:paraId="5B15DBB6" w14:textId="77777777" w:rsidR="00E03EBC" w:rsidRDefault="00E03EBC"/>
                          <w:p w14:paraId="556F7B9D" w14:textId="75F8AF53" w:rsidR="00243C81" w:rsidRDefault="00E03EBC">
                            <w:r w:rsidRPr="00E03EBC">
                              <w:t> </w:t>
                            </w:r>
                          </w:p>
                          <w:p w14:paraId="5D057288" w14:textId="77777777" w:rsidR="00243C81" w:rsidRDefault="00243C81"/>
                          <w:p w14:paraId="045D90E7" w14:textId="77777777" w:rsidR="00243C81" w:rsidRDefault="00243C81"/>
                          <w:p w14:paraId="31622AC6" w14:textId="77777777" w:rsidR="00243C81" w:rsidRDefault="00243C81"/>
                          <w:p w14:paraId="6A22B01A" w14:textId="77777777" w:rsidR="00243C81" w:rsidRDefault="00243C81"/>
                          <w:p w14:paraId="6FD67B53" w14:textId="77777777" w:rsidR="009D5203" w:rsidRDefault="009D5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011B0E" id="_x0000_t202" coordsize="21600,21600" o:spt="202" path="m,l,21600r21600,l21600,xe">
                <v:stroke joinstyle="miter"/>
                <v:path gradientshapeok="t" o:connecttype="rect"/>
              </v:shapetype>
              <v:shape id="Text Box 5" o:spid="_x0000_s1026" type="#_x0000_t202" style="position:absolute;margin-left:-37.65pt;margin-top:17.05pt;width:250.35pt;height:16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" fillcolor="white [3201]" strokeweight=".5pt">
                <v:textbox>
                  <w:txbxContent>
                    <w:p w14:paraId="067ACAC5" w14:textId="6283BFDB" w:rsidR="0034002D" w:rsidRDefault="0034002D">
                      <w:r>
                        <w:t>Team members :</w:t>
                      </w:r>
                      <w:r w:rsidR="00243C81">
                        <w:t>(size-4)</w:t>
                      </w:r>
                    </w:p>
                    <w:p w14:paraId="708E1085" w14:textId="12EFA7BE" w:rsidR="00E03EBC" w:rsidRDefault="00243C81">
                      <w:proofErr w:type="gramStart"/>
                      <w:r>
                        <w:t>NAME :</w:t>
                      </w:r>
                      <w:proofErr w:type="gramEnd"/>
                      <w:r>
                        <w:t xml:space="preserve">                      </w:t>
                      </w:r>
                      <w:r w:rsidR="00E03EBC">
                        <w:t xml:space="preserve">   </w:t>
                      </w:r>
                      <w:r>
                        <w:t xml:space="preserve"> ROLL NO:    </w:t>
                      </w:r>
                    </w:p>
                    <w:p w14:paraId="6F5D36C5" w14:textId="38C08156" w:rsidR="00243C81" w:rsidRDefault="00E03EBC">
                      <w:r>
                        <w:t xml:space="preserve">Sana </w:t>
                      </w:r>
                      <w:proofErr w:type="spellStart"/>
                      <w:r>
                        <w:t>venkataramana</w:t>
                      </w:r>
                      <w:proofErr w:type="spellEnd"/>
                      <w:r w:rsidR="00243C81">
                        <w:t xml:space="preserve"> </w:t>
                      </w:r>
                      <w:r>
                        <w:t xml:space="preserve">  </w:t>
                      </w:r>
                      <w:r w:rsidR="00243C81">
                        <w:t xml:space="preserve"> </w:t>
                      </w:r>
                      <w:r w:rsidR="00243C81" w:rsidRPr="00243C81">
                        <w:t>23P31A04</w:t>
                      </w:r>
                      <w:r>
                        <w:t>58</w:t>
                      </w:r>
                    </w:p>
                    <w:p w14:paraId="2E63CCC2" w14:textId="01618964" w:rsidR="00243C81" w:rsidRDefault="00243C81">
                      <w:r>
                        <w:t xml:space="preserve"> </w:t>
                      </w:r>
                      <w:r w:rsidR="00E03EBC" w:rsidRPr="00E03EBC">
                        <w:t>Midde Chandini</w:t>
                      </w:r>
                      <w:r w:rsidR="00E03EBC">
                        <w:t xml:space="preserve">           </w:t>
                      </w:r>
                      <w:r>
                        <w:t xml:space="preserve"> 23P31A04</w:t>
                      </w:r>
                      <w:r w:rsidR="00E03EBC">
                        <w:t>36</w:t>
                      </w:r>
                    </w:p>
                    <w:p w14:paraId="2A3A46FB" w14:textId="310BA8F1" w:rsidR="00E03EBC" w:rsidRDefault="00E03EBC">
                      <w:r w:rsidRPr="00E03EBC">
                        <w:t> Manasa Dev</w:t>
                      </w:r>
                      <w:r w:rsidR="009D4BFA">
                        <w:t xml:space="preserve">i                 </w:t>
                      </w:r>
                      <w:r w:rsidR="009D4BFA" w:rsidRPr="009D4BFA">
                        <w:t>23P31A0407</w:t>
                      </w:r>
                    </w:p>
                    <w:p w14:paraId="10891924" w14:textId="65639D3A" w:rsidR="00E03EBC" w:rsidRPr="00E03EBC" w:rsidRDefault="00E03EBC" w:rsidP="00E03EBC">
                      <w:pPr>
                        <w:rPr>
                          <w:lang w:val="en-IN"/>
                        </w:rPr>
                      </w:pPr>
                      <w:r w:rsidRPr="00E03EBC">
                        <w:rPr>
                          <w:lang w:val="en-IN"/>
                        </w:rPr>
                        <w:t> </w:t>
                      </w:r>
                      <w:proofErr w:type="spellStart"/>
                      <w:r w:rsidRPr="00E03EBC">
                        <w:rPr>
                          <w:lang w:val="en-IN"/>
                        </w:rPr>
                        <w:t>Nyshika</w:t>
                      </w:r>
                      <w:proofErr w:type="spellEnd"/>
                      <w:r w:rsidRPr="00E03EBC">
                        <w:rPr>
                          <w:lang w:val="en-IN"/>
                        </w:rPr>
                        <w:t xml:space="preserve"> Borra</w:t>
                      </w:r>
                      <w:r w:rsidR="009D4BFA">
                        <w:rPr>
                          <w:lang w:val="en-IN"/>
                        </w:rPr>
                        <w:t xml:space="preserve">               </w:t>
                      </w:r>
                      <w:r w:rsidR="009D4BFA" w:rsidRPr="009D4BFA">
                        <w:rPr>
                          <w:lang w:val="en-IN"/>
                        </w:rPr>
                        <w:t>23P31A0474</w:t>
                      </w:r>
                    </w:p>
                    <w:p w14:paraId="5B15DBB6" w14:textId="77777777" w:rsidR="00E03EBC" w:rsidRDefault="00E03EBC"/>
                    <w:p w14:paraId="556F7B9D" w14:textId="75F8AF53" w:rsidR="00243C81" w:rsidRDefault="00E03EBC">
                      <w:r w:rsidRPr="00E03EBC">
                        <w:t> </w:t>
                      </w:r>
                    </w:p>
                    <w:p w14:paraId="5D057288" w14:textId="77777777" w:rsidR="00243C81" w:rsidRDefault="00243C81"/>
                    <w:p w14:paraId="045D90E7" w14:textId="77777777" w:rsidR="00243C81" w:rsidRDefault="00243C81"/>
                    <w:p w14:paraId="31622AC6" w14:textId="77777777" w:rsidR="00243C81" w:rsidRDefault="00243C81"/>
                    <w:p w14:paraId="6A22B01A" w14:textId="77777777" w:rsidR="00243C81" w:rsidRDefault="00243C81"/>
                    <w:p w14:paraId="6FD67B53" w14:textId="77777777" w:rsidR="009D5203" w:rsidRDefault="009D5203"/>
                  </w:txbxContent>
                </v:textbox>
              </v:shape>
            </w:pict>
          </mc:Fallback>
        </mc:AlternateContent>
      </w:r>
    </w:p>
    <w:p w14:paraId="6D51C5BF" w14:textId="77777777" w:rsidR="0034002D" w:rsidRDefault="0034002D"/>
    <w:p w14:paraId="518190A4" w14:textId="77777777" w:rsidR="0034002D" w:rsidRDefault="0034002D"/>
    <w:p w14:paraId="1E4EE821" w14:textId="77777777" w:rsidR="0034002D" w:rsidRDefault="0034002D"/>
    <w:p w14:paraId="3583B16B" w14:textId="77777777" w:rsidR="0034002D" w:rsidRDefault="0034002D"/>
    <w:p w14:paraId="0B05EDA3" w14:textId="77777777" w:rsidR="0034002D" w:rsidRDefault="0034002D"/>
    <w:p w14:paraId="570975B1" w14:textId="77777777" w:rsidR="0034002D" w:rsidRDefault="0034002D"/>
    <w:p w14:paraId="7133C84B" w14:textId="77777777" w:rsidR="0034002D" w:rsidRDefault="0034002D"/>
    <w:p w14:paraId="5FAF0582" w14:textId="77777777" w:rsidR="0034002D" w:rsidRDefault="0034002D"/>
    <w:p w14:paraId="545D0DC9" w14:textId="77777777" w:rsidR="0034002D" w:rsidRDefault="0034002D"/>
    <w:p w14:paraId="1CF7B39B" w14:textId="77777777" w:rsidR="0034002D" w:rsidRDefault="0034002D"/>
    <w:p w14:paraId="5DE56068" w14:textId="77777777" w:rsidR="00E03EBC" w:rsidRDefault="00E03EBC"/>
    <w:p w14:paraId="5EE6DD27" w14:textId="77777777" w:rsidR="00E03EBC" w:rsidRDefault="00E03EBC"/>
    <w:p w14:paraId="46A3AFF9" w14:textId="77777777" w:rsidR="0061296E" w:rsidRDefault="00000000">
      <w:pPr>
        <w:pStyle w:val="Heading1"/>
      </w:pPr>
      <w:r>
        <w:lastRenderedPageBreak/>
        <w:t>1. INTRODUCTION</w:t>
      </w:r>
    </w:p>
    <w:p w14:paraId="10A2C9D0" w14:textId="77777777" w:rsidR="0061296E" w:rsidRDefault="00000000">
      <w:pPr>
        <w:pStyle w:val="Heading2"/>
      </w:pPr>
      <w:r>
        <w:t>1.1 Project Overview</w:t>
      </w:r>
    </w:p>
    <w:p w14:paraId="5024E8AF" w14:textId="77777777" w:rsidR="0061296E" w:rsidRDefault="00000000">
      <w:r>
        <w:t>This project focuses on automating ticket routing in the support system at ABC Corporation. By integrating an intelligent assignment mechanism in ServiceNow, it aims to ensure timely and accurate ticket distribution to improve operational efficiency and customer satisfaction.</w:t>
      </w:r>
    </w:p>
    <w:p w14:paraId="53782DED" w14:textId="54592EFA" w:rsidR="00CB074B" w:rsidRPr="00CB074B" w:rsidRDefault="00CB074B" w:rsidP="00CB074B">
      <w:pPr>
        <w:numPr>
          <w:ilvl w:val="0"/>
          <w:numId w:val="10"/>
        </w:numPr>
        <w:rPr>
          <w:lang w:val="en-IN"/>
        </w:rPr>
      </w:pPr>
      <w:r w:rsidRPr="00CB074B">
        <w:rPr>
          <w:lang w:val="en-IN"/>
        </w:rPr>
        <w:t>This project focuses on enhancing support ticket operations using ServiceNow.</w:t>
      </w:r>
    </w:p>
    <w:p w14:paraId="4486B7FC" w14:textId="77777777" w:rsidR="00CB074B" w:rsidRPr="00CB074B" w:rsidRDefault="00CB074B" w:rsidP="00CB074B">
      <w:pPr>
        <w:numPr>
          <w:ilvl w:val="0"/>
          <w:numId w:val="10"/>
        </w:numPr>
        <w:rPr>
          <w:lang w:val="en-IN"/>
        </w:rPr>
      </w:pPr>
      <w:r w:rsidRPr="00CB074B">
        <w:rPr>
          <w:lang w:val="en-IN"/>
        </w:rPr>
        <w:t>Manual ticket assignments often lead to delays and inefficiencies.</w:t>
      </w:r>
    </w:p>
    <w:p w14:paraId="7F4D250C" w14:textId="77777777" w:rsidR="00CB074B" w:rsidRPr="00CB074B" w:rsidRDefault="00CB074B" w:rsidP="00CB074B">
      <w:pPr>
        <w:numPr>
          <w:ilvl w:val="0"/>
          <w:numId w:val="10"/>
        </w:numPr>
        <w:rPr>
          <w:lang w:val="en-IN"/>
        </w:rPr>
      </w:pPr>
      <w:r w:rsidRPr="00CB074B">
        <w:rPr>
          <w:lang w:val="en-IN"/>
        </w:rPr>
        <w:t>The goal is to automate ticket routing using ServiceNow features like Assignment Rules and Flow Designer.</w:t>
      </w:r>
    </w:p>
    <w:p w14:paraId="4D9329C8" w14:textId="77777777" w:rsidR="00CB074B" w:rsidRPr="00CB074B" w:rsidRDefault="00CB074B" w:rsidP="00CB074B">
      <w:pPr>
        <w:numPr>
          <w:ilvl w:val="0"/>
          <w:numId w:val="10"/>
        </w:numPr>
        <w:rPr>
          <w:lang w:val="en-IN"/>
        </w:rPr>
      </w:pPr>
      <w:r w:rsidRPr="00CB074B">
        <w:rPr>
          <w:lang w:val="en-IN"/>
        </w:rPr>
        <w:t>Automation improves resolution times, minimizes human error, and reduces workload.</w:t>
      </w:r>
    </w:p>
    <w:p w14:paraId="21B6B134" w14:textId="7E00AF3A" w:rsidR="00CB074B" w:rsidRPr="00CB074B" w:rsidRDefault="00CB074B" w:rsidP="00CB074B">
      <w:pPr>
        <w:numPr>
          <w:ilvl w:val="0"/>
          <w:numId w:val="10"/>
        </w:numPr>
        <w:rPr>
          <w:lang w:val="en-IN"/>
        </w:rPr>
      </w:pPr>
      <w:r w:rsidRPr="00CB074B">
        <w:rPr>
          <w:lang w:val="en-IN"/>
        </w:rPr>
        <w:t>The solution aligns with IT service management standards, enhancing overall operational performance.</w:t>
      </w:r>
    </w:p>
    <w:p w14:paraId="32FF5D4A" w14:textId="77777777" w:rsidR="0061296E" w:rsidRDefault="00000000">
      <w:pPr>
        <w:pStyle w:val="Heading2"/>
      </w:pPr>
      <w:r>
        <w:t>1.2 Purpose</w:t>
      </w:r>
    </w:p>
    <w:p w14:paraId="11E79991" w14:textId="3A468A74" w:rsidR="00CB074B" w:rsidRPr="00CB074B" w:rsidRDefault="00000000" w:rsidP="00CB074B">
      <w:pPr>
        <w:numPr>
          <w:ilvl w:val="0"/>
          <w:numId w:val="11"/>
        </w:numPr>
        <w:rPr>
          <w:lang w:val="en-IN"/>
        </w:rPr>
      </w:pPr>
      <w:r>
        <w:t>The purpose is to build a ServiceNow-based solution that intelligently routes incoming support tickets to the appropriate teams. This reduces human intervention, minimizes resolution time, and enhances service reliability.</w:t>
      </w:r>
      <w:r w:rsidR="00CB074B" w:rsidRPr="00CB074B">
        <w:rPr>
          <w:rFonts w:ascii="Times New Roman" w:eastAsia="Times New Roman" w:hAnsi="Times New Roman" w:cs="Times New Roman"/>
          <w:sz w:val="24"/>
          <w:szCs w:val="24"/>
          <w:lang w:val="en-IN" w:eastAsia="en-IN"/>
        </w:rPr>
        <w:t xml:space="preserve"> </w:t>
      </w:r>
      <w:r w:rsidR="00CB074B" w:rsidRPr="00CB074B">
        <w:rPr>
          <w:lang w:val="en-IN"/>
        </w:rPr>
        <w:t>This will reduce dependency on manual triage and speed up the ticket handling process.</w:t>
      </w:r>
    </w:p>
    <w:p w14:paraId="7CFB1116" w14:textId="77777777" w:rsidR="00CB074B" w:rsidRPr="00CB074B" w:rsidRDefault="00CB074B" w:rsidP="00CB074B">
      <w:pPr>
        <w:numPr>
          <w:ilvl w:val="0"/>
          <w:numId w:val="11"/>
        </w:numPr>
        <w:rPr>
          <w:lang w:val="en-IN"/>
        </w:rPr>
      </w:pPr>
      <w:r w:rsidRPr="00CB074B">
        <w:rPr>
          <w:lang w:val="en-IN"/>
        </w:rPr>
        <w:t>ServiceNow provides a platform to define routing logic, manage assignments, and monitor SLA compliance.</w:t>
      </w:r>
    </w:p>
    <w:p w14:paraId="46CB68C9" w14:textId="77777777" w:rsidR="00CB074B" w:rsidRPr="00CB074B" w:rsidRDefault="00CB074B" w:rsidP="00CB074B">
      <w:pPr>
        <w:numPr>
          <w:ilvl w:val="0"/>
          <w:numId w:val="11"/>
        </w:numPr>
        <w:rPr>
          <w:lang w:val="en-IN"/>
        </w:rPr>
      </w:pPr>
      <w:r w:rsidRPr="00CB074B">
        <w:rPr>
          <w:lang w:val="en-IN"/>
        </w:rPr>
        <w:t>It also ensures consistent customer service and boosts user satisfaction.</w:t>
      </w:r>
    </w:p>
    <w:p w14:paraId="047FC12A" w14:textId="77777777" w:rsidR="00CB074B" w:rsidRPr="00CB074B" w:rsidRDefault="00CB074B" w:rsidP="00CB074B">
      <w:pPr>
        <w:numPr>
          <w:ilvl w:val="0"/>
          <w:numId w:val="11"/>
        </w:numPr>
        <w:rPr>
          <w:lang w:val="en-IN"/>
        </w:rPr>
      </w:pPr>
      <w:r w:rsidRPr="00CB074B">
        <w:rPr>
          <w:lang w:val="en-IN"/>
        </w:rPr>
        <w:t>The system supports efficient resource utilization and quicker issue resolution.</w:t>
      </w:r>
    </w:p>
    <w:p w14:paraId="09AA9FF3" w14:textId="34220914" w:rsidR="0061296E" w:rsidRDefault="0061296E"/>
    <w:p w14:paraId="71C6EC5D" w14:textId="77777777" w:rsidR="0061296E" w:rsidRDefault="00000000">
      <w:pPr>
        <w:pStyle w:val="Heading1"/>
      </w:pPr>
      <w:r>
        <w:t>2. IDEATION PHASE</w:t>
      </w:r>
    </w:p>
    <w:p w14:paraId="7766A9BD" w14:textId="77777777" w:rsidR="0061296E" w:rsidRDefault="00000000">
      <w:pPr>
        <w:pStyle w:val="Heading2"/>
      </w:pPr>
      <w:r>
        <w:t>2.1 Problem Statement</w:t>
      </w:r>
    </w:p>
    <w:p w14:paraId="63D9234A" w14:textId="61277821" w:rsidR="00CB074B" w:rsidRPr="00CB074B" w:rsidRDefault="00000000" w:rsidP="00CB074B">
      <w:pPr>
        <w:numPr>
          <w:ilvl w:val="0"/>
          <w:numId w:val="12"/>
        </w:numPr>
        <w:rPr>
          <w:lang w:val="en-IN"/>
        </w:rPr>
      </w:pPr>
      <w:r>
        <w:t>I am a support manager trying to ensure timely resolution of customer issues, but due to manual and inaccurate ticket assignments, resolution gets delayed, making me feel frustrated and ineffective.</w:t>
      </w:r>
      <w:r w:rsidR="00CB074B" w:rsidRPr="00CB074B">
        <w:rPr>
          <w:rFonts w:ascii="Times New Roman" w:eastAsia="Times New Roman" w:hAnsi="Times New Roman" w:cs="Times New Roman"/>
          <w:sz w:val="24"/>
          <w:szCs w:val="24"/>
          <w:lang w:val="en-IN" w:eastAsia="en-IN"/>
        </w:rPr>
        <w:t xml:space="preserve"> </w:t>
      </w:r>
      <w:r w:rsidR="00CB074B" w:rsidRPr="00CB074B">
        <w:rPr>
          <w:lang w:val="en-IN"/>
        </w:rPr>
        <w:t>I am a support executive handling IT tickets.</w:t>
      </w:r>
    </w:p>
    <w:p w14:paraId="1C2BC685" w14:textId="77777777" w:rsidR="00CB074B" w:rsidRPr="00CB074B" w:rsidRDefault="00CB074B" w:rsidP="00CB074B">
      <w:pPr>
        <w:numPr>
          <w:ilvl w:val="0"/>
          <w:numId w:val="12"/>
        </w:numPr>
        <w:rPr>
          <w:lang w:val="en-IN"/>
        </w:rPr>
      </w:pPr>
      <w:r w:rsidRPr="00CB074B">
        <w:rPr>
          <w:lang w:val="en-IN"/>
        </w:rPr>
        <w:t>I’m trying to resolve tickets quickly and assign them to the right team.</w:t>
      </w:r>
    </w:p>
    <w:p w14:paraId="566BA0BA" w14:textId="77777777" w:rsidR="00CB074B" w:rsidRPr="00CB074B" w:rsidRDefault="00CB074B" w:rsidP="00CB074B">
      <w:pPr>
        <w:numPr>
          <w:ilvl w:val="0"/>
          <w:numId w:val="12"/>
        </w:numPr>
        <w:rPr>
          <w:lang w:val="en-IN"/>
        </w:rPr>
      </w:pPr>
      <w:r w:rsidRPr="00CB074B">
        <w:rPr>
          <w:lang w:val="en-IN"/>
        </w:rPr>
        <w:t>But because tickets are manually assigned, it leads to delays and misrouted issues.</w:t>
      </w:r>
    </w:p>
    <w:p w14:paraId="7A01D330" w14:textId="77777777" w:rsidR="00CB074B" w:rsidRPr="00CB074B" w:rsidRDefault="00CB074B" w:rsidP="00CB074B">
      <w:pPr>
        <w:numPr>
          <w:ilvl w:val="0"/>
          <w:numId w:val="12"/>
        </w:numPr>
        <w:rPr>
          <w:lang w:val="en-IN"/>
        </w:rPr>
      </w:pPr>
      <w:r w:rsidRPr="00CB074B">
        <w:rPr>
          <w:lang w:val="en-IN"/>
        </w:rPr>
        <w:t>Which makes me feel overwhelmed, ineffective, and frustrated.</w:t>
      </w:r>
    </w:p>
    <w:p w14:paraId="388A9E8A" w14:textId="330FCD8D" w:rsidR="0061296E" w:rsidRDefault="0061296E"/>
    <w:p w14:paraId="38F0D6BF" w14:textId="77777777" w:rsidR="0061296E" w:rsidRDefault="00000000">
      <w:pPr>
        <w:pStyle w:val="Heading2"/>
      </w:pPr>
      <w:r>
        <w:t>2.2 Empathy Map Canvas</w:t>
      </w:r>
    </w:p>
    <w:p w14:paraId="0EF674F7" w14:textId="77777777" w:rsidR="00CB074B" w:rsidRPr="00CB074B" w:rsidRDefault="00000000" w:rsidP="00CB074B">
      <w:pPr>
        <w:numPr>
          <w:ilvl w:val="0"/>
          <w:numId w:val="13"/>
        </w:numPr>
        <w:rPr>
          <w:lang w:val="en-IN"/>
        </w:rPr>
      </w:pPr>
      <w:r>
        <w:t>Refer to the empathy map for identifying user pain points.</w:t>
      </w:r>
    </w:p>
    <w:p w14:paraId="70C33A08" w14:textId="594A3595" w:rsidR="00CB074B" w:rsidRPr="00CB074B" w:rsidRDefault="00CB074B" w:rsidP="00CB074B">
      <w:pPr>
        <w:numPr>
          <w:ilvl w:val="0"/>
          <w:numId w:val="13"/>
        </w:numPr>
        <w:rPr>
          <w:lang w:val="en-IN"/>
        </w:rPr>
      </w:pPr>
      <w:r w:rsidRPr="00CB074B">
        <w:rPr>
          <w:rFonts w:ascii="Times New Roman" w:eastAsia="Times New Roman" w:hAnsi="Times New Roman" w:cs="Times New Roman"/>
          <w:b/>
          <w:bCs/>
          <w:sz w:val="24"/>
          <w:szCs w:val="24"/>
          <w:lang w:val="en-IN" w:eastAsia="en-IN"/>
        </w:rPr>
        <w:t xml:space="preserve"> </w:t>
      </w:r>
      <w:r w:rsidRPr="00CB074B">
        <w:rPr>
          <w:b/>
          <w:bCs/>
          <w:lang w:val="en-IN"/>
        </w:rPr>
        <w:t>Says:</w:t>
      </w:r>
      <w:r w:rsidRPr="00CB074B">
        <w:rPr>
          <w:lang w:val="en-IN"/>
        </w:rPr>
        <w:t xml:space="preserve"> “I always have to manually check and assign tickets.”</w:t>
      </w:r>
    </w:p>
    <w:p w14:paraId="0C9625F1" w14:textId="77777777" w:rsidR="00CB074B" w:rsidRPr="00CB074B" w:rsidRDefault="00CB074B" w:rsidP="00CB074B">
      <w:pPr>
        <w:numPr>
          <w:ilvl w:val="0"/>
          <w:numId w:val="13"/>
        </w:numPr>
        <w:rPr>
          <w:lang w:val="en-IN"/>
        </w:rPr>
      </w:pPr>
      <w:r w:rsidRPr="00CB074B">
        <w:rPr>
          <w:b/>
          <w:bCs/>
          <w:lang w:val="en-IN"/>
        </w:rPr>
        <w:t>Thinks:</w:t>
      </w:r>
      <w:r w:rsidRPr="00CB074B">
        <w:rPr>
          <w:lang w:val="en-IN"/>
        </w:rPr>
        <w:t xml:space="preserve"> “There must be a better way to route tickets.”</w:t>
      </w:r>
    </w:p>
    <w:p w14:paraId="773A4AB7" w14:textId="77777777" w:rsidR="00CB074B" w:rsidRPr="00CB074B" w:rsidRDefault="00CB074B" w:rsidP="00CB074B">
      <w:pPr>
        <w:numPr>
          <w:ilvl w:val="0"/>
          <w:numId w:val="13"/>
        </w:numPr>
        <w:rPr>
          <w:lang w:val="en-IN"/>
        </w:rPr>
      </w:pPr>
      <w:r w:rsidRPr="00CB074B">
        <w:rPr>
          <w:b/>
          <w:bCs/>
          <w:lang w:val="en-IN"/>
        </w:rPr>
        <w:t>Does:</w:t>
      </w:r>
      <w:r w:rsidRPr="00CB074B">
        <w:rPr>
          <w:lang w:val="en-IN"/>
        </w:rPr>
        <w:t xml:space="preserve"> Manually </w:t>
      </w:r>
      <w:proofErr w:type="spellStart"/>
      <w:r w:rsidRPr="00CB074B">
        <w:rPr>
          <w:lang w:val="en-IN"/>
        </w:rPr>
        <w:t>categorizes</w:t>
      </w:r>
      <w:proofErr w:type="spellEnd"/>
      <w:r w:rsidRPr="00CB074B">
        <w:rPr>
          <w:lang w:val="en-IN"/>
        </w:rPr>
        <w:t xml:space="preserve"> and assigns each ticket.</w:t>
      </w:r>
    </w:p>
    <w:p w14:paraId="12514937" w14:textId="77777777" w:rsidR="00CB074B" w:rsidRPr="00CB074B" w:rsidRDefault="00CB074B" w:rsidP="00CB074B">
      <w:pPr>
        <w:numPr>
          <w:ilvl w:val="0"/>
          <w:numId w:val="13"/>
        </w:numPr>
        <w:rPr>
          <w:lang w:val="en-IN"/>
        </w:rPr>
      </w:pPr>
      <w:r w:rsidRPr="00CB074B">
        <w:rPr>
          <w:b/>
          <w:bCs/>
          <w:lang w:val="en-IN"/>
        </w:rPr>
        <w:t>Feels:</w:t>
      </w:r>
      <w:r w:rsidRPr="00CB074B">
        <w:rPr>
          <w:lang w:val="en-IN"/>
        </w:rPr>
        <w:t xml:space="preserve"> Frustrated due to overload and inefficiency.</w:t>
      </w:r>
    </w:p>
    <w:p w14:paraId="722AEADC" w14:textId="77777777" w:rsidR="00392A32" w:rsidRPr="00392A32" w:rsidRDefault="00CB074B" w:rsidP="00392A32">
      <w:pPr>
        <w:numPr>
          <w:ilvl w:val="0"/>
          <w:numId w:val="13"/>
        </w:numPr>
        <w:rPr>
          <w:lang w:val="en-IN"/>
        </w:rPr>
      </w:pPr>
      <w:r w:rsidRPr="00CB074B">
        <w:rPr>
          <w:lang w:val="en-IN"/>
        </w:rPr>
        <w:t>T</w:t>
      </w:r>
      <w:r w:rsidR="00392A32" w:rsidRPr="00392A32">
        <w:rPr>
          <w:lang w:val="en-IN"/>
        </w:rPr>
        <w:t>n many IT support environments, ticket assignment is often inefficient and manually driven, leading to delays in resolution, miscommunication, and unbalanced workloads among support staff. This hampers productivity and customer satisfaction. The lack of automation and centralized workflow results in ticket misrouting, duplicate efforts, and poor tracking of issue statuses.</w:t>
      </w:r>
    </w:p>
    <w:p w14:paraId="7380F840" w14:textId="77777777" w:rsidR="00392A32" w:rsidRPr="00392A32" w:rsidRDefault="00392A32" w:rsidP="00392A32">
      <w:pPr>
        <w:numPr>
          <w:ilvl w:val="0"/>
          <w:numId w:val="13"/>
        </w:numPr>
        <w:rPr>
          <w:lang w:val="en-IN"/>
        </w:rPr>
      </w:pPr>
      <w:r w:rsidRPr="00392A32">
        <w:rPr>
          <w:lang w:val="en-IN"/>
        </w:rPr>
        <w:t xml:space="preserve">The project aims to solve these issues by streamlining the ticketing process through the capabilities of the </w:t>
      </w:r>
      <w:r w:rsidRPr="00392A32">
        <w:rPr>
          <w:b/>
          <w:bCs/>
          <w:lang w:val="en-IN"/>
        </w:rPr>
        <w:t>ServiceNow</w:t>
      </w:r>
      <w:r w:rsidRPr="00392A32">
        <w:rPr>
          <w:lang w:val="en-IN"/>
        </w:rPr>
        <w:t xml:space="preserve"> platform.</w:t>
      </w:r>
    </w:p>
    <w:p w14:paraId="53728AD6" w14:textId="35C092AE" w:rsidR="00CB074B" w:rsidRDefault="00CB074B" w:rsidP="007B2976">
      <w:pPr>
        <w:numPr>
          <w:ilvl w:val="0"/>
          <w:numId w:val="13"/>
        </w:numPr>
        <w:rPr>
          <w:lang w:val="en-IN"/>
        </w:rPr>
      </w:pPr>
      <w:r w:rsidRPr="00CB074B">
        <w:rPr>
          <w:lang w:val="en-IN"/>
        </w:rPr>
        <w:t>his exercise helps understand user pain points and identify system</w:t>
      </w:r>
      <w:r w:rsidR="007B2976">
        <w:rPr>
          <w:lang w:val="en-IN"/>
        </w:rPr>
        <w:t>.</w:t>
      </w:r>
    </w:p>
    <w:p w14:paraId="58AA261A" w14:textId="77777777" w:rsidR="00392A32" w:rsidRPr="007B2976" w:rsidRDefault="00392A32" w:rsidP="00392A32">
      <w:pPr>
        <w:ind w:left="360"/>
        <w:rPr>
          <w:lang w:val="en-IN"/>
        </w:rPr>
      </w:pPr>
    </w:p>
    <w:p w14:paraId="0A6B2339" w14:textId="6E9E8CB2" w:rsidR="0061296E" w:rsidRDefault="0051345E">
      <w:r>
        <w:rPr>
          <w:noProof/>
        </w:rPr>
        <w:drawing>
          <wp:inline distT="0" distB="0" distL="0" distR="0" wp14:anchorId="373E83D2" wp14:editId="73DC7DB2">
            <wp:extent cx="5486400" cy="5486400"/>
            <wp:effectExtent l="0" t="0" r="0" b="0"/>
            <wp:docPr id="502357324" name="Picture 1" descr="Empathy Map – Why and How to Use It | Ix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athy Map – Why and How to Use It | Ix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4B330046" w14:textId="7C81DBC9" w:rsidR="0061296E" w:rsidRDefault="0061296E"/>
    <w:p w14:paraId="7E9E4A9A" w14:textId="77777777" w:rsidR="0061296E" w:rsidRDefault="00000000">
      <w:pPr>
        <w:pStyle w:val="Heading2"/>
      </w:pPr>
      <w:r>
        <w:t>2.3 Brainstorming</w:t>
      </w:r>
    </w:p>
    <w:p w14:paraId="19A0F999" w14:textId="77777777" w:rsidR="0061296E" w:rsidRDefault="00000000">
      <w:r>
        <w:t>Ideas included automation rules, skill-based routing, integration with CMDB, and escalation triggers for unresolved tickets.</w:t>
      </w:r>
    </w:p>
    <w:p w14:paraId="786035BB" w14:textId="77777777" w:rsidR="00CB074B" w:rsidRPr="00CB074B" w:rsidRDefault="00CB074B" w:rsidP="00CB074B">
      <w:pPr>
        <w:numPr>
          <w:ilvl w:val="0"/>
          <w:numId w:val="14"/>
        </w:numPr>
        <w:rPr>
          <w:lang w:val="en-IN"/>
        </w:rPr>
      </w:pPr>
      <w:r w:rsidRPr="00CB074B">
        <w:rPr>
          <w:lang w:val="en-IN"/>
        </w:rPr>
        <w:t>Brainstorming sessions were conducted to explore automation ideas.</w:t>
      </w:r>
    </w:p>
    <w:p w14:paraId="1DFA43D7" w14:textId="77777777" w:rsidR="00CB074B" w:rsidRPr="00CB074B" w:rsidRDefault="00CB074B" w:rsidP="00CB074B">
      <w:pPr>
        <w:numPr>
          <w:ilvl w:val="0"/>
          <w:numId w:val="14"/>
        </w:numPr>
        <w:rPr>
          <w:lang w:val="en-IN"/>
        </w:rPr>
      </w:pPr>
      <w:r w:rsidRPr="00CB074B">
        <w:rPr>
          <w:lang w:val="en-IN"/>
        </w:rPr>
        <w:t>Identified the need for rule-based assignment logic.</w:t>
      </w:r>
    </w:p>
    <w:p w14:paraId="25096127" w14:textId="77777777" w:rsidR="00CB074B" w:rsidRPr="00CB074B" w:rsidRDefault="00CB074B" w:rsidP="00CB074B">
      <w:pPr>
        <w:numPr>
          <w:ilvl w:val="0"/>
          <w:numId w:val="14"/>
        </w:numPr>
        <w:rPr>
          <w:lang w:val="en-IN"/>
        </w:rPr>
      </w:pPr>
      <w:r w:rsidRPr="00CB074B">
        <w:rPr>
          <w:lang w:val="en-IN"/>
        </w:rPr>
        <w:t>Explored use of ServiceNow’s Flow Designer for routing flows.</w:t>
      </w:r>
    </w:p>
    <w:p w14:paraId="73E0EB08" w14:textId="77777777" w:rsidR="00CB074B" w:rsidRPr="00CB074B" w:rsidRDefault="00CB074B" w:rsidP="00CB074B">
      <w:pPr>
        <w:numPr>
          <w:ilvl w:val="0"/>
          <w:numId w:val="14"/>
        </w:numPr>
        <w:rPr>
          <w:lang w:val="en-IN"/>
        </w:rPr>
      </w:pPr>
      <w:r w:rsidRPr="00CB074B">
        <w:rPr>
          <w:lang w:val="en-IN"/>
        </w:rPr>
        <w:t>Discussed AI-based assignment and fallback mechanisms.</w:t>
      </w:r>
    </w:p>
    <w:p w14:paraId="16A59841" w14:textId="77777777" w:rsidR="00CB074B" w:rsidRDefault="00CB074B" w:rsidP="00CB074B">
      <w:pPr>
        <w:numPr>
          <w:ilvl w:val="0"/>
          <w:numId w:val="14"/>
        </w:numPr>
        <w:rPr>
          <w:lang w:val="en-IN"/>
        </w:rPr>
      </w:pPr>
      <w:r w:rsidRPr="00CB074B">
        <w:rPr>
          <w:lang w:val="en-IN"/>
        </w:rPr>
        <w:t>Prioritized ideas based on feasibility, impact, and time.</w:t>
      </w:r>
    </w:p>
    <w:p w14:paraId="3FFBDF44" w14:textId="77777777" w:rsidR="007B2976" w:rsidRPr="007B2976" w:rsidRDefault="007B2976" w:rsidP="007B2976">
      <w:pPr>
        <w:numPr>
          <w:ilvl w:val="0"/>
          <w:numId w:val="14"/>
        </w:numPr>
        <w:rPr>
          <w:lang w:val="en-IN"/>
        </w:rPr>
      </w:pPr>
      <w:r w:rsidRPr="007B2976">
        <w:rPr>
          <w:color w:val="0070C0"/>
          <w:lang w:val="en-IN"/>
        </w:rPr>
        <w:t xml:space="preserve"> PERSON-1: </w:t>
      </w:r>
      <w:r w:rsidRPr="007B2976">
        <w:rPr>
          <w:lang w:val="en-IN"/>
        </w:rPr>
        <w:t xml:space="preserve">suggested automating ticket routing based on predefined conditions (e.g., assignment group, category, location) using </w:t>
      </w:r>
      <w:r w:rsidRPr="007B2976">
        <w:rPr>
          <w:b/>
          <w:bCs/>
          <w:lang w:val="en-IN"/>
        </w:rPr>
        <w:t>Assignment Rules</w:t>
      </w:r>
      <w:r w:rsidRPr="007B2976">
        <w:rPr>
          <w:lang w:val="en-IN"/>
        </w:rPr>
        <w:t xml:space="preserve"> and </w:t>
      </w:r>
      <w:r w:rsidRPr="007B2976">
        <w:rPr>
          <w:b/>
          <w:bCs/>
          <w:lang w:val="en-IN"/>
        </w:rPr>
        <w:t>Flow Designer</w:t>
      </w:r>
      <w:r w:rsidRPr="007B2976">
        <w:rPr>
          <w:lang w:val="en-IN"/>
        </w:rPr>
        <w:t xml:space="preserve"> in ServiceNow.</w:t>
      </w:r>
    </w:p>
    <w:p w14:paraId="3CB107C6" w14:textId="77777777" w:rsidR="007B2976" w:rsidRPr="007B2976" w:rsidRDefault="007B2976" w:rsidP="007B2976">
      <w:pPr>
        <w:numPr>
          <w:ilvl w:val="0"/>
          <w:numId w:val="14"/>
        </w:numPr>
        <w:rPr>
          <w:lang w:val="en-IN"/>
        </w:rPr>
      </w:pPr>
      <w:r w:rsidRPr="007B2976">
        <w:rPr>
          <w:color w:val="0070C0"/>
          <w:lang w:val="en-IN"/>
        </w:rPr>
        <w:t> PERSON-</w:t>
      </w:r>
      <w:r>
        <w:rPr>
          <w:color w:val="0070C0"/>
          <w:lang w:val="en-IN"/>
        </w:rPr>
        <w:t>2</w:t>
      </w:r>
      <w:r w:rsidRPr="007B2976">
        <w:rPr>
          <w:color w:val="0070C0"/>
          <w:lang w:val="en-IN"/>
        </w:rPr>
        <w:t xml:space="preserve">: </w:t>
      </w:r>
      <w:r w:rsidRPr="007B2976">
        <w:rPr>
          <w:lang w:val="en-IN"/>
        </w:rPr>
        <w:t xml:space="preserve">highlighted delays caused by manual triaging and requested a </w:t>
      </w:r>
      <w:r w:rsidRPr="007B2976">
        <w:rPr>
          <w:b/>
          <w:bCs/>
          <w:lang w:val="en-IN"/>
        </w:rPr>
        <w:t>priority-based ticket classification system</w:t>
      </w:r>
      <w:r w:rsidRPr="007B2976">
        <w:rPr>
          <w:lang w:val="en-IN"/>
        </w:rPr>
        <w:t xml:space="preserve"> to improve resolution timelines for high-impact issues.</w:t>
      </w:r>
    </w:p>
    <w:p w14:paraId="6E840920" w14:textId="77777777" w:rsidR="007B2976" w:rsidRPr="007B2976" w:rsidRDefault="007B2976" w:rsidP="007B2976">
      <w:pPr>
        <w:numPr>
          <w:ilvl w:val="0"/>
          <w:numId w:val="14"/>
        </w:numPr>
        <w:rPr>
          <w:lang w:val="en-IN"/>
        </w:rPr>
      </w:pPr>
      <w:r w:rsidRPr="007B2976">
        <w:rPr>
          <w:color w:val="0070C0"/>
          <w:lang w:val="en-IN"/>
        </w:rPr>
        <w:t> PERSON-</w:t>
      </w:r>
      <w:r>
        <w:rPr>
          <w:color w:val="0070C0"/>
          <w:lang w:val="en-IN"/>
        </w:rPr>
        <w:t>3</w:t>
      </w:r>
      <w:r w:rsidRPr="007B2976">
        <w:rPr>
          <w:color w:val="0070C0"/>
          <w:lang w:val="en-IN"/>
        </w:rPr>
        <w:t xml:space="preserve">: </w:t>
      </w:r>
      <w:r w:rsidRPr="007B2976">
        <w:rPr>
          <w:lang w:val="en-IN"/>
        </w:rPr>
        <w:t xml:space="preserve">proposed integrating a </w:t>
      </w:r>
      <w:r w:rsidRPr="007B2976">
        <w:rPr>
          <w:b/>
          <w:bCs/>
          <w:lang w:val="en-IN"/>
        </w:rPr>
        <w:t>visual dashboard</w:t>
      </w:r>
      <w:r w:rsidRPr="007B2976">
        <w:rPr>
          <w:lang w:val="en-IN"/>
        </w:rPr>
        <w:t xml:space="preserve"> for monitoring ticket volumes, SLA breaches, and bottlenecks in the ticket lifecycle using </w:t>
      </w:r>
      <w:r w:rsidRPr="007B2976">
        <w:rPr>
          <w:b/>
          <w:bCs/>
          <w:lang w:val="en-IN"/>
        </w:rPr>
        <w:t>Performance Analytics</w:t>
      </w:r>
      <w:r w:rsidRPr="007B2976">
        <w:rPr>
          <w:lang w:val="en-IN"/>
        </w:rPr>
        <w:t>.</w:t>
      </w:r>
    </w:p>
    <w:p w14:paraId="5A5EF46E" w14:textId="77777777" w:rsidR="007B2976" w:rsidRPr="007B2976" w:rsidRDefault="007B2976" w:rsidP="007B2976">
      <w:pPr>
        <w:numPr>
          <w:ilvl w:val="0"/>
          <w:numId w:val="14"/>
        </w:numPr>
        <w:rPr>
          <w:lang w:val="en-IN"/>
        </w:rPr>
      </w:pPr>
      <w:r w:rsidRPr="007B2976">
        <w:rPr>
          <w:color w:val="0070C0"/>
          <w:lang w:val="en-IN"/>
        </w:rPr>
        <w:t> PERSON-</w:t>
      </w:r>
      <w:r>
        <w:rPr>
          <w:color w:val="0070C0"/>
          <w:lang w:val="en-IN"/>
        </w:rPr>
        <w:t>4</w:t>
      </w:r>
      <w:r w:rsidRPr="007B2976">
        <w:rPr>
          <w:color w:val="0070C0"/>
          <w:lang w:val="en-IN"/>
        </w:rPr>
        <w:t xml:space="preserve">: </w:t>
      </w:r>
      <w:r w:rsidRPr="007B2976">
        <w:rPr>
          <w:lang w:val="en-IN"/>
        </w:rPr>
        <w:t xml:space="preserve">recommended implementing </w:t>
      </w:r>
      <w:r w:rsidRPr="007B2976">
        <w:rPr>
          <w:b/>
          <w:bCs/>
          <w:lang w:val="en-IN"/>
        </w:rPr>
        <w:t>Agent Workspace</w:t>
      </w:r>
      <w:r w:rsidRPr="007B2976">
        <w:rPr>
          <w:lang w:val="en-IN"/>
        </w:rPr>
        <w:t xml:space="preserve"> and customizing it with contextual information to help support agents handle tickets more efficiently.</w:t>
      </w:r>
    </w:p>
    <w:p w14:paraId="317A6831" w14:textId="77777777" w:rsidR="007B2976" w:rsidRDefault="007B2976" w:rsidP="007B2976">
      <w:pPr>
        <w:ind w:left="720"/>
        <w:rPr>
          <w:lang w:val="en-IN"/>
        </w:rPr>
      </w:pPr>
    </w:p>
    <w:p w14:paraId="4F941B9A" w14:textId="032367EA" w:rsidR="0061296E" w:rsidRPr="0051345E" w:rsidRDefault="0051345E" w:rsidP="0051345E">
      <w:pPr>
        <w:rPr>
          <w:lang w:val="en-IN"/>
        </w:rPr>
      </w:pPr>
      <w:r>
        <w:rPr>
          <w:noProof/>
        </w:rPr>
        <w:drawing>
          <wp:anchor distT="0" distB="0" distL="114300" distR="114300" simplePos="0" relativeHeight="251657216" behindDoc="1" locked="0" layoutInCell="1" allowOverlap="1" wp14:anchorId="291350AB" wp14:editId="58A448DF">
            <wp:simplePos x="0" y="0"/>
            <wp:positionH relativeFrom="column">
              <wp:posOffset>198120</wp:posOffset>
            </wp:positionH>
            <wp:positionV relativeFrom="paragraph">
              <wp:posOffset>-670560</wp:posOffset>
            </wp:positionV>
            <wp:extent cx="4290060" cy="1827530"/>
            <wp:effectExtent l="0" t="0" r="0" b="1270"/>
            <wp:wrapTight wrapText="bothSides">
              <wp:wrapPolygon edited="0">
                <wp:start x="0" y="0"/>
                <wp:lineTo x="0" y="21390"/>
                <wp:lineTo x="21485" y="21390"/>
                <wp:lineTo x="21485" y="0"/>
                <wp:lineTo x="0" y="0"/>
              </wp:wrapPolygon>
            </wp:wrapTight>
            <wp:docPr id="748570590" name="Picture 2" descr="Top 10 Streamlining It Services PowerPoint Presentation Templates in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10 Streamlining It Services PowerPoint Presentation Templates in 20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827530"/>
                    </a:xfrm>
                    <a:prstGeom prst="rect">
                      <a:avLst/>
                    </a:prstGeom>
                    <a:noFill/>
                    <a:ln>
                      <a:noFill/>
                    </a:ln>
                  </pic:spPr>
                </pic:pic>
              </a:graphicData>
            </a:graphic>
            <wp14:sizeRelH relativeFrom="margin">
              <wp14:pctWidth>0</wp14:pctWidth>
            </wp14:sizeRelH>
          </wp:anchor>
        </w:drawing>
      </w:r>
    </w:p>
    <w:p w14:paraId="7FF3C58C" w14:textId="77777777" w:rsidR="0061296E" w:rsidRDefault="00000000">
      <w:pPr>
        <w:pStyle w:val="Heading1"/>
      </w:pPr>
      <w:r>
        <w:t>3. REQUIREMENT ANALYSIS</w:t>
      </w:r>
    </w:p>
    <w:p w14:paraId="45EE8D8F" w14:textId="77777777" w:rsidR="0061296E" w:rsidRDefault="00000000">
      <w:pPr>
        <w:pStyle w:val="Heading2"/>
      </w:pPr>
      <w:r>
        <w:t>3.1 Customer Journey Map</w:t>
      </w:r>
    </w:p>
    <w:p w14:paraId="6BB990F8" w14:textId="77777777" w:rsidR="0061296E" w:rsidRDefault="00000000">
      <w:r>
        <w:t>Journey includes ticket submission &gt; system routing &gt; team assignment &gt; resolution &gt; feedback.</w:t>
      </w:r>
    </w:p>
    <w:p w14:paraId="1EFFD3E6" w14:textId="77777777" w:rsidR="00CB074B" w:rsidRPr="00CB074B" w:rsidRDefault="00CB074B" w:rsidP="00CB074B">
      <w:pPr>
        <w:numPr>
          <w:ilvl w:val="0"/>
          <w:numId w:val="15"/>
        </w:numPr>
        <w:rPr>
          <w:lang w:val="en-IN"/>
        </w:rPr>
      </w:pPr>
      <w:r w:rsidRPr="00CB074B">
        <w:rPr>
          <w:lang w:val="en-IN"/>
        </w:rPr>
        <w:t>Customer submits a support ticket via portal or email.</w:t>
      </w:r>
    </w:p>
    <w:p w14:paraId="5770D002" w14:textId="77777777" w:rsidR="00CB074B" w:rsidRPr="00CB074B" w:rsidRDefault="00CB074B" w:rsidP="00CB074B">
      <w:pPr>
        <w:numPr>
          <w:ilvl w:val="0"/>
          <w:numId w:val="15"/>
        </w:numPr>
        <w:rPr>
          <w:lang w:val="en-IN"/>
        </w:rPr>
      </w:pPr>
      <w:r w:rsidRPr="00CB074B">
        <w:rPr>
          <w:lang w:val="en-IN"/>
        </w:rPr>
        <w:t>Ticket is captured in ServiceNow and classified.</w:t>
      </w:r>
    </w:p>
    <w:p w14:paraId="1DE8B213" w14:textId="77777777" w:rsidR="00CB074B" w:rsidRPr="00CB074B" w:rsidRDefault="00CB074B" w:rsidP="00CB074B">
      <w:pPr>
        <w:numPr>
          <w:ilvl w:val="0"/>
          <w:numId w:val="15"/>
        </w:numPr>
        <w:rPr>
          <w:lang w:val="en-IN"/>
        </w:rPr>
      </w:pPr>
      <w:r w:rsidRPr="00CB074B">
        <w:rPr>
          <w:lang w:val="en-IN"/>
        </w:rPr>
        <w:t>Assignment logic determines the right team or individual.</w:t>
      </w:r>
    </w:p>
    <w:p w14:paraId="0304321C" w14:textId="77777777" w:rsidR="00CB074B" w:rsidRPr="00CB074B" w:rsidRDefault="00CB074B" w:rsidP="00CB074B">
      <w:pPr>
        <w:numPr>
          <w:ilvl w:val="0"/>
          <w:numId w:val="15"/>
        </w:numPr>
        <w:rPr>
          <w:lang w:val="en-IN"/>
        </w:rPr>
      </w:pPr>
      <w:r w:rsidRPr="00CB074B">
        <w:rPr>
          <w:lang w:val="en-IN"/>
        </w:rPr>
        <w:t>Assigned team receives and resolves the ticket.</w:t>
      </w:r>
    </w:p>
    <w:p w14:paraId="53032048" w14:textId="77777777" w:rsidR="00CB074B" w:rsidRPr="00CB074B" w:rsidRDefault="00CB074B" w:rsidP="00CB074B">
      <w:pPr>
        <w:numPr>
          <w:ilvl w:val="0"/>
          <w:numId w:val="15"/>
        </w:numPr>
        <w:rPr>
          <w:lang w:val="en-IN"/>
        </w:rPr>
      </w:pPr>
      <w:r w:rsidRPr="00CB074B">
        <w:rPr>
          <w:lang w:val="en-IN"/>
        </w:rPr>
        <w:t>Customer receives notification and satisfaction feedback request.</w:t>
      </w:r>
    </w:p>
    <w:p w14:paraId="1D68CE45" w14:textId="77777777" w:rsidR="00CB074B" w:rsidRDefault="00CB074B"/>
    <w:p w14:paraId="48FB7B1F" w14:textId="666CAEF3" w:rsidR="0061296E" w:rsidRDefault="0061296E"/>
    <w:p w14:paraId="72AF2601" w14:textId="77777777" w:rsidR="0061296E" w:rsidRDefault="00000000">
      <w:pPr>
        <w:pStyle w:val="Heading2"/>
      </w:pPr>
      <w:r>
        <w:t>3.2 Solution Requirement</w:t>
      </w:r>
    </w:p>
    <w:p w14:paraId="4451FB16" w14:textId="77777777" w:rsidR="0061296E" w:rsidRDefault="00000000">
      <w:r>
        <w:t>- Functional: User registration, ticket submission, automated assignment, SLA tracking</w:t>
      </w:r>
      <w:r>
        <w:br/>
        <w:t>- Non-functional: Usability, performance, reliability, scalability</w:t>
      </w:r>
    </w:p>
    <w:p w14:paraId="7FF2F62D" w14:textId="77777777" w:rsidR="00CB074B" w:rsidRPr="00CB074B" w:rsidRDefault="00CB074B" w:rsidP="00CB074B">
      <w:pPr>
        <w:numPr>
          <w:ilvl w:val="0"/>
          <w:numId w:val="16"/>
        </w:numPr>
        <w:rPr>
          <w:lang w:val="en-IN"/>
        </w:rPr>
      </w:pPr>
      <w:r w:rsidRPr="00CB074B">
        <w:rPr>
          <w:b/>
          <w:bCs/>
          <w:lang w:val="en-IN"/>
        </w:rPr>
        <w:t>Functional:</w:t>
      </w:r>
      <w:r w:rsidRPr="00CB074B">
        <w:rPr>
          <w:lang w:val="en-IN"/>
        </w:rPr>
        <w:t xml:space="preserve"> Ticket submission, classification, automated assignment, escalation.</w:t>
      </w:r>
    </w:p>
    <w:p w14:paraId="26DB1A9B" w14:textId="77777777" w:rsidR="00CB074B" w:rsidRPr="00CB074B" w:rsidRDefault="00CB074B" w:rsidP="00CB074B">
      <w:pPr>
        <w:numPr>
          <w:ilvl w:val="0"/>
          <w:numId w:val="16"/>
        </w:numPr>
        <w:rPr>
          <w:lang w:val="en-IN"/>
        </w:rPr>
      </w:pPr>
      <w:r w:rsidRPr="00CB074B">
        <w:rPr>
          <w:lang w:val="en-IN"/>
        </w:rPr>
        <w:t>Ticket prioritization based on urgency or category.</w:t>
      </w:r>
    </w:p>
    <w:p w14:paraId="3E986255" w14:textId="77777777" w:rsidR="00CB074B" w:rsidRPr="00CB074B" w:rsidRDefault="00CB074B" w:rsidP="00CB074B">
      <w:pPr>
        <w:numPr>
          <w:ilvl w:val="0"/>
          <w:numId w:val="16"/>
        </w:numPr>
        <w:rPr>
          <w:lang w:val="en-IN"/>
        </w:rPr>
      </w:pPr>
      <w:r w:rsidRPr="00CB074B">
        <w:rPr>
          <w:lang w:val="en-IN"/>
        </w:rPr>
        <w:t>Dashboard for agents to track assigned tickets.</w:t>
      </w:r>
    </w:p>
    <w:p w14:paraId="77012F4B" w14:textId="77777777" w:rsidR="00CB074B" w:rsidRPr="00CB074B" w:rsidRDefault="00CB074B" w:rsidP="00CB074B">
      <w:pPr>
        <w:numPr>
          <w:ilvl w:val="0"/>
          <w:numId w:val="16"/>
        </w:numPr>
        <w:rPr>
          <w:lang w:val="en-IN"/>
        </w:rPr>
      </w:pPr>
      <w:r w:rsidRPr="00CB074B">
        <w:rPr>
          <w:b/>
          <w:bCs/>
          <w:lang w:val="en-IN"/>
        </w:rPr>
        <w:t>Non-functional:</w:t>
      </w:r>
      <w:r w:rsidRPr="00CB074B">
        <w:rPr>
          <w:lang w:val="en-IN"/>
        </w:rPr>
        <w:t xml:space="preserve"> Performance, security, reliability, and availability.</w:t>
      </w:r>
    </w:p>
    <w:p w14:paraId="038036FA" w14:textId="77777777" w:rsidR="00CB074B" w:rsidRPr="00CB074B" w:rsidRDefault="00CB074B" w:rsidP="00CB074B">
      <w:pPr>
        <w:numPr>
          <w:ilvl w:val="0"/>
          <w:numId w:val="16"/>
        </w:numPr>
        <w:rPr>
          <w:lang w:val="en-IN"/>
        </w:rPr>
      </w:pPr>
      <w:r w:rsidRPr="00CB074B">
        <w:rPr>
          <w:lang w:val="en-IN"/>
        </w:rPr>
        <w:t>Integration with CMDB and user directory.</w:t>
      </w:r>
    </w:p>
    <w:p w14:paraId="6CD3E182" w14:textId="77777777" w:rsidR="00CB074B" w:rsidRDefault="00CB074B"/>
    <w:p w14:paraId="181A4540" w14:textId="77777777" w:rsidR="0061296E" w:rsidRDefault="00000000">
      <w:pPr>
        <w:pStyle w:val="Heading2"/>
      </w:pPr>
      <w:r>
        <w:t>3.3 Data Flow Diagram</w:t>
      </w:r>
    </w:p>
    <w:p w14:paraId="42DF5BF3" w14:textId="77777777" w:rsidR="0061296E" w:rsidRDefault="00000000">
      <w:r>
        <w:t>Visualizes data movement between user, ServiceNow, and support agents.</w:t>
      </w:r>
    </w:p>
    <w:p w14:paraId="389C92FD" w14:textId="22459748" w:rsidR="00CB074B" w:rsidRPr="00CB074B" w:rsidRDefault="0034002D" w:rsidP="00CB074B">
      <w:pPr>
        <w:numPr>
          <w:ilvl w:val="0"/>
          <w:numId w:val="17"/>
        </w:numPr>
        <w:rPr>
          <w:lang w:val="en-IN"/>
        </w:rPr>
      </w:pPr>
      <w:r>
        <w:rPr>
          <w:noProof/>
        </w:rPr>
        <w:drawing>
          <wp:anchor distT="0" distB="0" distL="114300" distR="114300" simplePos="0" relativeHeight="251658240" behindDoc="1" locked="0" layoutInCell="1" allowOverlap="1" wp14:anchorId="14F52E46" wp14:editId="3B93F511">
            <wp:simplePos x="0" y="0"/>
            <wp:positionH relativeFrom="column">
              <wp:posOffset>3172402</wp:posOffset>
            </wp:positionH>
            <wp:positionV relativeFrom="paragraph">
              <wp:posOffset>196562</wp:posOffset>
            </wp:positionV>
            <wp:extent cx="3269615" cy="1545590"/>
            <wp:effectExtent l="0" t="0" r="6985" b="0"/>
            <wp:wrapTight wrapText="bothSides">
              <wp:wrapPolygon edited="0">
                <wp:start x="0" y="0"/>
                <wp:lineTo x="0" y="21298"/>
                <wp:lineTo x="21520" y="21298"/>
                <wp:lineTo x="21520" y="0"/>
                <wp:lineTo x="0" y="0"/>
              </wp:wrapPolygon>
            </wp:wrapTight>
            <wp:docPr id="1666405088" name="Picture 4" descr="What is a Data Flow Diagram (DFD)? Examples &amp; Tips | Can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a Data Flow Diagram (DFD)? Examples &amp; Tips | Can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9615" cy="154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74B" w:rsidRPr="00CB074B">
        <w:rPr>
          <w:lang w:val="en-IN"/>
        </w:rPr>
        <w:t>Input: Ticket entered by user via portal.</w:t>
      </w:r>
    </w:p>
    <w:p w14:paraId="69BFCF05" w14:textId="2B8C781B" w:rsidR="00CB074B" w:rsidRPr="00CB074B" w:rsidRDefault="00CB074B" w:rsidP="00CB074B">
      <w:pPr>
        <w:numPr>
          <w:ilvl w:val="0"/>
          <w:numId w:val="17"/>
        </w:numPr>
        <w:rPr>
          <w:lang w:val="en-IN"/>
        </w:rPr>
      </w:pPr>
      <w:r w:rsidRPr="00CB074B">
        <w:rPr>
          <w:lang w:val="en-IN"/>
        </w:rPr>
        <w:t>Process: Trigger routing rules and categorize.</w:t>
      </w:r>
    </w:p>
    <w:p w14:paraId="7E75EE38" w14:textId="655C5569" w:rsidR="00CB074B" w:rsidRPr="00CB074B" w:rsidRDefault="00CB074B" w:rsidP="00CB074B">
      <w:pPr>
        <w:numPr>
          <w:ilvl w:val="0"/>
          <w:numId w:val="17"/>
        </w:numPr>
        <w:rPr>
          <w:lang w:val="en-IN"/>
        </w:rPr>
      </w:pPr>
      <w:r w:rsidRPr="00CB074B">
        <w:rPr>
          <w:lang w:val="en-IN"/>
        </w:rPr>
        <w:t>Output: Assigned to appropriate group or agent.</w:t>
      </w:r>
    </w:p>
    <w:p w14:paraId="0D40E0C5" w14:textId="638D8FFB" w:rsidR="00CB074B" w:rsidRPr="00CB074B" w:rsidRDefault="00CB074B" w:rsidP="00CB074B">
      <w:pPr>
        <w:numPr>
          <w:ilvl w:val="0"/>
          <w:numId w:val="17"/>
        </w:numPr>
        <w:rPr>
          <w:lang w:val="en-IN"/>
        </w:rPr>
      </w:pPr>
      <w:r w:rsidRPr="00CB074B">
        <w:rPr>
          <w:lang w:val="en-IN"/>
        </w:rPr>
        <w:t>Storage: Ticket stored in Incident table.</w:t>
      </w:r>
    </w:p>
    <w:p w14:paraId="0CFB93F3" w14:textId="42540C61" w:rsidR="00CB074B" w:rsidRDefault="00CB074B" w:rsidP="00CB074B">
      <w:pPr>
        <w:numPr>
          <w:ilvl w:val="0"/>
          <w:numId w:val="17"/>
        </w:numPr>
        <w:rPr>
          <w:lang w:val="en-IN"/>
        </w:rPr>
      </w:pPr>
      <w:r w:rsidRPr="00CB074B">
        <w:rPr>
          <w:lang w:val="en-IN"/>
        </w:rPr>
        <w:t>Notification: Updates sent to users and agents.</w:t>
      </w:r>
    </w:p>
    <w:p w14:paraId="42BFB806" w14:textId="46EA02F7" w:rsidR="0034002D" w:rsidRDefault="0034002D" w:rsidP="00CB074B">
      <w:pPr>
        <w:numPr>
          <w:ilvl w:val="0"/>
          <w:numId w:val="17"/>
        </w:numPr>
        <w:rPr>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gridCol w:w="1370"/>
        <w:gridCol w:w="891"/>
        <w:gridCol w:w="1448"/>
        <w:gridCol w:w="66"/>
        <w:gridCol w:w="1892"/>
        <w:gridCol w:w="852"/>
        <w:gridCol w:w="827"/>
      </w:tblGrid>
      <w:tr w:rsidR="0034002D" w:rsidRPr="005D5B6C" w14:paraId="111BE9C1" w14:textId="77777777" w:rsidTr="0034002D">
        <w:trPr>
          <w:tblCellSpacing w:w="15" w:type="dxa"/>
        </w:trPr>
        <w:tc>
          <w:tcPr>
            <w:tcW w:w="0" w:type="auto"/>
            <w:vAlign w:val="center"/>
            <w:hideMark/>
          </w:tcPr>
          <w:p w14:paraId="49EC16ED" w14:textId="5193568C" w:rsidR="0034002D" w:rsidRPr="0034002D" w:rsidRDefault="0034002D" w:rsidP="0034002D">
            <w:pPr>
              <w:spacing w:after="0" w:line="240" w:lineRule="auto"/>
              <w:rPr>
                <w:rFonts w:ascii="Times New Roman" w:eastAsia="Times New Roman" w:hAnsi="Times New Roman" w:cs="Times New Roman"/>
                <w:b/>
                <w:bCs/>
                <w:sz w:val="24"/>
                <w:szCs w:val="24"/>
                <w:lang w:val="en-IN" w:eastAsia="en-IN"/>
              </w:rPr>
            </w:pPr>
            <w:r w:rsidRPr="0034002D">
              <w:rPr>
                <w:rFonts w:ascii="Times New Roman" w:eastAsia="Times New Roman" w:hAnsi="Times New Roman" w:cs="Times New Roman"/>
                <w:b/>
                <w:bCs/>
                <w:sz w:val="24"/>
                <w:szCs w:val="24"/>
                <w:lang w:val="en-IN" w:eastAsia="en-IN"/>
              </w:rPr>
              <w:t xml:space="preserve">User </w:t>
            </w:r>
            <w:r w:rsidRPr="0034002D">
              <w:rPr>
                <w:rFonts w:ascii="Times New Roman" w:eastAsia="Times New Roman" w:hAnsi="Times New Roman" w:cs="Times New Roman"/>
                <w:b/>
                <w:bCs/>
                <w:sz w:val="24"/>
                <w:szCs w:val="24"/>
                <w:bdr w:val="single" w:sz="4" w:space="0" w:color="auto"/>
                <w:lang w:val="en-IN" w:eastAsia="en-IN"/>
              </w:rPr>
              <w:t>Type</w:t>
            </w:r>
          </w:p>
        </w:tc>
        <w:tc>
          <w:tcPr>
            <w:tcW w:w="0" w:type="auto"/>
            <w:vAlign w:val="center"/>
            <w:hideMark/>
          </w:tcPr>
          <w:p w14:paraId="0138580B" w14:textId="50FDD4BA" w:rsidR="0034002D" w:rsidRPr="005D5B6C" w:rsidRDefault="0034002D" w:rsidP="005D5B6C">
            <w:pPr>
              <w:spacing w:after="0" w:line="240" w:lineRule="auto"/>
              <w:rPr>
                <w:rFonts w:ascii="Times New Roman" w:eastAsia="Times New Roman" w:hAnsi="Times New Roman" w:cs="Times New Roman"/>
                <w:b/>
                <w:bCs/>
                <w:sz w:val="24"/>
                <w:szCs w:val="24"/>
                <w:lang w:val="en-IN" w:eastAsia="en-IN"/>
              </w:rPr>
            </w:pPr>
            <w:r w:rsidRPr="005D5B6C">
              <w:rPr>
                <w:rFonts w:ascii="Times New Roman" w:eastAsia="Times New Roman" w:hAnsi="Times New Roman" w:cs="Times New Roman"/>
                <w:b/>
                <w:bCs/>
                <w:sz w:val="24"/>
                <w:szCs w:val="24"/>
                <w:lang w:val="en-IN" w:eastAsia="en-IN"/>
              </w:rPr>
              <w:t>Functional Requirement (Epic)</w:t>
            </w:r>
          </w:p>
        </w:tc>
        <w:tc>
          <w:tcPr>
            <w:tcW w:w="0" w:type="auto"/>
            <w:vAlign w:val="center"/>
            <w:hideMark/>
          </w:tcPr>
          <w:p w14:paraId="69965E95" w14:textId="77777777" w:rsidR="0034002D" w:rsidRPr="005D5B6C" w:rsidRDefault="0034002D" w:rsidP="005D5B6C">
            <w:pPr>
              <w:spacing w:after="0" w:line="240" w:lineRule="auto"/>
              <w:rPr>
                <w:rFonts w:ascii="Times New Roman" w:eastAsia="Times New Roman" w:hAnsi="Times New Roman" w:cs="Times New Roman"/>
                <w:b/>
                <w:bCs/>
                <w:sz w:val="24"/>
                <w:szCs w:val="24"/>
                <w:lang w:val="en-IN" w:eastAsia="en-IN"/>
              </w:rPr>
            </w:pPr>
            <w:r w:rsidRPr="005D5B6C">
              <w:rPr>
                <w:rFonts w:ascii="Times New Roman" w:eastAsia="Times New Roman" w:hAnsi="Times New Roman" w:cs="Times New Roman"/>
                <w:b/>
                <w:bCs/>
                <w:sz w:val="24"/>
                <w:szCs w:val="24"/>
                <w:lang w:val="en-IN" w:eastAsia="en-IN"/>
              </w:rPr>
              <w:t>User Story Number</w:t>
            </w:r>
          </w:p>
        </w:tc>
        <w:tc>
          <w:tcPr>
            <w:tcW w:w="0" w:type="auto"/>
            <w:vAlign w:val="center"/>
            <w:hideMark/>
          </w:tcPr>
          <w:p w14:paraId="48B769FF" w14:textId="77777777" w:rsidR="0034002D" w:rsidRPr="005D5B6C" w:rsidRDefault="0034002D" w:rsidP="005D5B6C">
            <w:pPr>
              <w:spacing w:after="0" w:line="240" w:lineRule="auto"/>
              <w:rPr>
                <w:rFonts w:ascii="Times New Roman" w:eastAsia="Times New Roman" w:hAnsi="Times New Roman" w:cs="Times New Roman"/>
                <w:b/>
                <w:bCs/>
                <w:sz w:val="24"/>
                <w:szCs w:val="24"/>
                <w:lang w:val="en-IN" w:eastAsia="en-IN"/>
              </w:rPr>
            </w:pPr>
            <w:r w:rsidRPr="005D5B6C">
              <w:rPr>
                <w:rFonts w:ascii="Times New Roman" w:eastAsia="Times New Roman" w:hAnsi="Times New Roman" w:cs="Times New Roman"/>
                <w:b/>
                <w:bCs/>
                <w:sz w:val="24"/>
                <w:szCs w:val="24"/>
                <w:lang w:val="en-IN" w:eastAsia="en-IN"/>
              </w:rPr>
              <w:t>User Story / Task</w:t>
            </w:r>
          </w:p>
        </w:tc>
        <w:tc>
          <w:tcPr>
            <w:tcW w:w="0" w:type="auto"/>
          </w:tcPr>
          <w:p w14:paraId="15F10D62" w14:textId="77777777" w:rsidR="0034002D" w:rsidRPr="005D5B6C" w:rsidRDefault="0034002D" w:rsidP="005D5B6C">
            <w:pPr>
              <w:spacing w:after="0" w:line="240" w:lineRule="auto"/>
              <w:rPr>
                <w:rFonts w:ascii="Times New Roman" w:eastAsia="Times New Roman" w:hAnsi="Times New Roman" w:cs="Times New Roman"/>
                <w:b/>
                <w:bCs/>
                <w:sz w:val="24"/>
                <w:szCs w:val="24"/>
                <w:lang w:val="en-IN" w:eastAsia="en-IN"/>
              </w:rPr>
            </w:pPr>
          </w:p>
        </w:tc>
        <w:tc>
          <w:tcPr>
            <w:tcW w:w="0" w:type="auto"/>
            <w:vAlign w:val="center"/>
            <w:hideMark/>
          </w:tcPr>
          <w:p w14:paraId="3F6A4835" w14:textId="4BB2659D" w:rsidR="0034002D" w:rsidRPr="005D5B6C" w:rsidRDefault="0034002D" w:rsidP="005D5B6C">
            <w:pPr>
              <w:spacing w:after="0" w:line="240" w:lineRule="auto"/>
              <w:rPr>
                <w:rFonts w:ascii="Times New Roman" w:eastAsia="Times New Roman" w:hAnsi="Times New Roman" w:cs="Times New Roman"/>
                <w:b/>
                <w:bCs/>
                <w:sz w:val="24"/>
                <w:szCs w:val="24"/>
                <w:lang w:val="en-IN" w:eastAsia="en-IN"/>
              </w:rPr>
            </w:pPr>
            <w:r w:rsidRPr="005D5B6C">
              <w:rPr>
                <w:rFonts w:ascii="Times New Roman" w:eastAsia="Times New Roman" w:hAnsi="Times New Roman" w:cs="Times New Roman"/>
                <w:b/>
                <w:bCs/>
                <w:sz w:val="24"/>
                <w:szCs w:val="24"/>
                <w:lang w:val="en-IN" w:eastAsia="en-IN"/>
              </w:rPr>
              <w:t>Acceptance criteria</w:t>
            </w:r>
          </w:p>
        </w:tc>
        <w:tc>
          <w:tcPr>
            <w:tcW w:w="0" w:type="auto"/>
            <w:vAlign w:val="center"/>
            <w:hideMark/>
          </w:tcPr>
          <w:p w14:paraId="6B60FAA9" w14:textId="77777777" w:rsidR="0034002D" w:rsidRPr="005D5B6C" w:rsidRDefault="0034002D" w:rsidP="005D5B6C">
            <w:pPr>
              <w:spacing w:after="0" w:line="240" w:lineRule="auto"/>
              <w:rPr>
                <w:rFonts w:ascii="Times New Roman" w:eastAsia="Times New Roman" w:hAnsi="Times New Roman" w:cs="Times New Roman"/>
                <w:b/>
                <w:bCs/>
                <w:sz w:val="24"/>
                <w:szCs w:val="24"/>
                <w:lang w:val="en-IN" w:eastAsia="en-IN"/>
              </w:rPr>
            </w:pPr>
            <w:r w:rsidRPr="005D5B6C">
              <w:rPr>
                <w:rFonts w:ascii="Times New Roman" w:eastAsia="Times New Roman" w:hAnsi="Times New Roman" w:cs="Times New Roman"/>
                <w:b/>
                <w:bCs/>
                <w:sz w:val="24"/>
                <w:szCs w:val="24"/>
                <w:lang w:val="en-IN" w:eastAsia="en-IN"/>
              </w:rPr>
              <w:t>Priority</w:t>
            </w:r>
          </w:p>
        </w:tc>
        <w:tc>
          <w:tcPr>
            <w:tcW w:w="0" w:type="auto"/>
            <w:vAlign w:val="center"/>
            <w:hideMark/>
          </w:tcPr>
          <w:p w14:paraId="027D0455" w14:textId="77777777" w:rsidR="0034002D" w:rsidRPr="005D5B6C" w:rsidRDefault="0034002D" w:rsidP="005D5B6C">
            <w:pPr>
              <w:spacing w:after="0" w:line="240" w:lineRule="auto"/>
              <w:rPr>
                <w:rFonts w:ascii="Times New Roman" w:eastAsia="Times New Roman" w:hAnsi="Times New Roman" w:cs="Times New Roman"/>
                <w:b/>
                <w:bCs/>
                <w:sz w:val="24"/>
                <w:szCs w:val="24"/>
                <w:lang w:val="en-IN" w:eastAsia="en-IN"/>
              </w:rPr>
            </w:pPr>
            <w:r w:rsidRPr="005D5B6C">
              <w:rPr>
                <w:rFonts w:ascii="Times New Roman" w:eastAsia="Times New Roman" w:hAnsi="Times New Roman" w:cs="Times New Roman"/>
                <w:b/>
                <w:bCs/>
                <w:sz w:val="24"/>
                <w:szCs w:val="24"/>
                <w:lang w:val="en-IN" w:eastAsia="en-IN"/>
              </w:rPr>
              <w:t>Release</w:t>
            </w:r>
          </w:p>
        </w:tc>
      </w:tr>
      <w:tr w:rsidR="0034002D" w:rsidRPr="005D5B6C" w14:paraId="15E83A85" w14:textId="77777777" w:rsidTr="0034002D">
        <w:trPr>
          <w:tblCellSpacing w:w="15" w:type="dxa"/>
        </w:trPr>
        <w:tc>
          <w:tcPr>
            <w:tcW w:w="0" w:type="auto"/>
            <w:vAlign w:val="center"/>
            <w:hideMark/>
          </w:tcPr>
          <w:p w14:paraId="76E33F6B"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Customer (Mobile user)</w:t>
            </w:r>
          </w:p>
        </w:tc>
        <w:tc>
          <w:tcPr>
            <w:tcW w:w="0" w:type="auto"/>
            <w:vAlign w:val="center"/>
            <w:hideMark/>
          </w:tcPr>
          <w:p w14:paraId="0704E675"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Registration</w:t>
            </w:r>
          </w:p>
        </w:tc>
        <w:tc>
          <w:tcPr>
            <w:tcW w:w="0" w:type="auto"/>
            <w:vAlign w:val="center"/>
            <w:hideMark/>
          </w:tcPr>
          <w:p w14:paraId="6209D046"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USN-1</w:t>
            </w:r>
          </w:p>
        </w:tc>
        <w:tc>
          <w:tcPr>
            <w:tcW w:w="0" w:type="auto"/>
            <w:vAlign w:val="center"/>
            <w:hideMark/>
          </w:tcPr>
          <w:p w14:paraId="2D87E8FE"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user, I can register for the application by entering my email, password, and confirming my password.</w:t>
            </w:r>
          </w:p>
        </w:tc>
        <w:tc>
          <w:tcPr>
            <w:tcW w:w="0" w:type="auto"/>
          </w:tcPr>
          <w:p w14:paraId="67ED244F"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20230C3" w14:textId="5B9B17CE"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I can access my account / dashboard</w:t>
            </w:r>
          </w:p>
        </w:tc>
        <w:tc>
          <w:tcPr>
            <w:tcW w:w="0" w:type="auto"/>
            <w:vAlign w:val="center"/>
            <w:hideMark/>
          </w:tcPr>
          <w:p w14:paraId="39159689"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0C3CDC9D"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4590D13D" w14:textId="77777777" w:rsidTr="0034002D">
        <w:trPr>
          <w:tblCellSpacing w:w="15" w:type="dxa"/>
        </w:trPr>
        <w:tc>
          <w:tcPr>
            <w:tcW w:w="0" w:type="auto"/>
            <w:vAlign w:val="center"/>
            <w:hideMark/>
          </w:tcPr>
          <w:p w14:paraId="0919BEBC" w14:textId="18F5AC79"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BB6F189"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45CFA4B"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USN-2</w:t>
            </w:r>
          </w:p>
        </w:tc>
        <w:tc>
          <w:tcPr>
            <w:tcW w:w="0" w:type="auto"/>
            <w:vAlign w:val="center"/>
            <w:hideMark/>
          </w:tcPr>
          <w:p w14:paraId="2DFB142C"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user, I will receive confirmation email once I have registered for the application</w:t>
            </w:r>
          </w:p>
        </w:tc>
        <w:tc>
          <w:tcPr>
            <w:tcW w:w="0" w:type="auto"/>
          </w:tcPr>
          <w:p w14:paraId="26A28C6F"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4419874" w14:textId="0F96C8D0"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I can receive confirmation email &amp; click confirm</w:t>
            </w:r>
          </w:p>
        </w:tc>
        <w:tc>
          <w:tcPr>
            <w:tcW w:w="0" w:type="auto"/>
            <w:vAlign w:val="center"/>
            <w:hideMark/>
          </w:tcPr>
          <w:p w14:paraId="33826405"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2C43F167"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7D8B0F79" w14:textId="77777777" w:rsidTr="0034002D">
        <w:trPr>
          <w:tblCellSpacing w:w="15" w:type="dxa"/>
        </w:trPr>
        <w:tc>
          <w:tcPr>
            <w:tcW w:w="0" w:type="auto"/>
            <w:vAlign w:val="center"/>
            <w:hideMark/>
          </w:tcPr>
          <w:p w14:paraId="5FB7DC50"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B8BCA05"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2CD1FD4E"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USN-3</w:t>
            </w:r>
          </w:p>
        </w:tc>
        <w:tc>
          <w:tcPr>
            <w:tcW w:w="0" w:type="auto"/>
            <w:vAlign w:val="center"/>
            <w:hideMark/>
          </w:tcPr>
          <w:p w14:paraId="0EEF6ADC"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user, I can register for the application through Facebook</w:t>
            </w:r>
          </w:p>
        </w:tc>
        <w:tc>
          <w:tcPr>
            <w:tcW w:w="0" w:type="auto"/>
          </w:tcPr>
          <w:p w14:paraId="1F66BDDB"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1E34561" w14:textId="44F252FE"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I can register &amp; access the dashboard with Facebook Login</w:t>
            </w:r>
          </w:p>
        </w:tc>
        <w:tc>
          <w:tcPr>
            <w:tcW w:w="0" w:type="auto"/>
            <w:vAlign w:val="center"/>
            <w:hideMark/>
          </w:tcPr>
          <w:p w14:paraId="56E94A57"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Low</w:t>
            </w:r>
          </w:p>
        </w:tc>
        <w:tc>
          <w:tcPr>
            <w:tcW w:w="0" w:type="auto"/>
            <w:vAlign w:val="center"/>
            <w:hideMark/>
          </w:tcPr>
          <w:p w14:paraId="4ED5DCF9"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Sprint-2</w:t>
            </w:r>
          </w:p>
        </w:tc>
      </w:tr>
      <w:tr w:rsidR="0034002D" w:rsidRPr="005D5B6C" w14:paraId="7858E8C3" w14:textId="77777777" w:rsidTr="0034002D">
        <w:trPr>
          <w:tblCellSpacing w:w="15" w:type="dxa"/>
        </w:trPr>
        <w:tc>
          <w:tcPr>
            <w:tcW w:w="0" w:type="auto"/>
            <w:vAlign w:val="center"/>
            <w:hideMark/>
          </w:tcPr>
          <w:p w14:paraId="5ADD9F0C"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32B8693"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37D66881"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USN-4</w:t>
            </w:r>
          </w:p>
        </w:tc>
        <w:tc>
          <w:tcPr>
            <w:tcW w:w="0" w:type="auto"/>
            <w:vAlign w:val="center"/>
            <w:hideMark/>
          </w:tcPr>
          <w:p w14:paraId="3773F20F"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user, I can register for the application through Gmail</w:t>
            </w:r>
          </w:p>
        </w:tc>
        <w:tc>
          <w:tcPr>
            <w:tcW w:w="0" w:type="auto"/>
          </w:tcPr>
          <w:p w14:paraId="42D6266E"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61A0815" w14:textId="438E3D65"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I can register &amp; access the dashboard with Gmail Login</w:t>
            </w:r>
          </w:p>
        </w:tc>
        <w:tc>
          <w:tcPr>
            <w:tcW w:w="0" w:type="auto"/>
            <w:vAlign w:val="center"/>
            <w:hideMark/>
          </w:tcPr>
          <w:p w14:paraId="5FB4F747"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Medium</w:t>
            </w:r>
          </w:p>
        </w:tc>
        <w:tc>
          <w:tcPr>
            <w:tcW w:w="0" w:type="auto"/>
            <w:vAlign w:val="center"/>
            <w:hideMark/>
          </w:tcPr>
          <w:p w14:paraId="3C7F3D21"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1EEBD875" w14:textId="77777777" w:rsidTr="0034002D">
        <w:trPr>
          <w:tblCellSpacing w:w="15" w:type="dxa"/>
        </w:trPr>
        <w:tc>
          <w:tcPr>
            <w:tcW w:w="0" w:type="auto"/>
            <w:vAlign w:val="center"/>
            <w:hideMark/>
          </w:tcPr>
          <w:p w14:paraId="05E66F83"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450B301"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Login</w:t>
            </w:r>
          </w:p>
        </w:tc>
        <w:tc>
          <w:tcPr>
            <w:tcW w:w="0" w:type="auto"/>
            <w:vAlign w:val="center"/>
            <w:hideMark/>
          </w:tcPr>
          <w:p w14:paraId="56F012F7"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USN-5</w:t>
            </w:r>
          </w:p>
        </w:tc>
        <w:tc>
          <w:tcPr>
            <w:tcW w:w="0" w:type="auto"/>
            <w:vAlign w:val="center"/>
            <w:hideMark/>
          </w:tcPr>
          <w:p w14:paraId="53147342"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user, I can log into the application by entering email &amp; password</w:t>
            </w:r>
          </w:p>
        </w:tc>
        <w:tc>
          <w:tcPr>
            <w:tcW w:w="0" w:type="auto"/>
          </w:tcPr>
          <w:p w14:paraId="3D726358"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2968989" w14:textId="2C8D228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I can log in successfully and view my dashboard</w:t>
            </w:r>
          </w:p>
        </w:tc>
        <w:tc>
          <w:tcPr>
            <w:tcW w:w="0" w:type="auto"/>
            <w:vAlign w:val="center"/>
            <w:hideMark/>
          </w:tcPr>
          <w:p w14:paraId="74272F72"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1E543116"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09300F55" w14:textId="77777777" w:rsidTr="0034002D">
        <w:trPr>
          <w:tblCellSpacing w:w="15" w:type="dxa"/>
        </w:trPr>
        <w:tc>
          <w:tcPr>
            <w:tcW w:w="0" w:type="auto"/>
            <w:vAlign w:val="center"/>
            <w:hideMark/>
          </w:tcPr>
          <w:p w14:paraId="58DBD492"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476DD9A"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Dashboard</w:t>
            </w:r>
          </w:p>
        </w:tc>
        <w:tc>
          <w:tcPr>
            <w:tcW w:w="0" w:type="auto"/>
            <w:vAlign w:val="center"/>
            <w:hideMark/>
          </w:tcPr>
          <w:p w14:paraId="5F201A63"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USN-6</w:t>
            </w:r>
          </w:p>
        </w:tc>
        <w:tc>
          <w:tcPr>
            <w:tcW w:w="0" w:type="auto"/>
            <w:vAlign w:val="center"/>
            <w:hideMark/>
          </w:tcPr>
          <w:p w14:paraId="6DA11FB4"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user, I can view the status of my submitted tickets on the dashboard.</w:t>
            </w:r>
          </w:p>
        </w:tc>
        <w:tc>
          <w:tcPr>
            <w:tcW w:w="0" w:type="auto"/>
          </w:tcPr>
          <w:p w14:paraId="5ECCC328"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94A3121" w14:textId="6859F9B0"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I can see a list of my tickets with their current status (e.g., New, In Progress, Resolved).</w:t>
            </w:r>
          </w:p>
        </w:tc>
        <w:tc>
          <w:tcPr>
            <w:tcW w:w="0" w:type="auto"/>
            <w:vAlign w:val="center"/>
            <w:hideMark/>
          </w:tcPr>
          <w:p w14:paraId="0E4B98D5"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0532CEB1"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459635CB" w14:textId="77777777" w:rsidTr="0034002D">
        <w:trPr>
          <w:tblCellSpacing w:w="15" w:type="dxa"/>
        </w:trPr>
        <w:tc>
          <w:tcPr>
            <w:tcW w:w="0" w:type="auto"/>
            <w:vAlign w:val="center"/>
            <w:hideMark/>
          </w:tcPr>
          <w:p w14:paraId="13C8D7BE"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B095FC7"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51AC2145"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USN-7</w:t>
            </w:r>
          </w:p>
        </w:tc>
        <w:tc>
          <w:tcPr>
            <w:tcW w:w="0" w:type="auto"/>
            <w:vAlign w:val="center"/>
            <w:hideMark/>
          </w:tcPr>
          <w:p w14:paraId="538534F3"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user, I can submit a new incident ticket from the dashboard.</w:t>
            </w:r>
          </w:p>
        </w:tc>
        <w:tc>
          <w:tcPr>
            <w:tcW w:w="0" w:type="auto"/>
          </w:tcPr>
          <w:p w14:paraId="55DC3461"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84D22CC" w14:textId="7067B6C9"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I can access a form to submit a new incident and receive a confirmation.</w:t>
            </w:r>
          </w:p>
        </w:tc>
        <w:tc>
          <w:tcPr>
            <w:tcW w:w="0" w:type="auto"/>
            <w:vAlign w:val="center"/>
            <w:hideMark/>
          </w:tcPr>
          <w:p w14:paraId="023CC1C2"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6FE1D430"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2BEFE2ED" w14:textId="77777777" w:rsidTr="0034002D">
        <w:trPr>
          <w:tblCellSpacing w:w="15" w:type="dxa"/>
        </w:trPr>
        <w:tc>
          <w:tcPr>
            <w:tcW w:w="0" w:type="auto"/>
            <w:vAlign w:val="center"/>
            <w:hideMark/>
          </w:tcPr>
          <w:p w14:paraId="2E9A7CFF"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7BA0AB7"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373A04A5"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USN-8</w:t>
            </w:r>
          </w:p>
        </w:tc>
        <w:tc>
          <w:tcPr>
            <w:tcW w:w="0" w:type="auto"/>
            <w:vAlign w:val="center"/>
            <w:hideMark/>
          </w:tcPr>
          <w:p w14:paraId="47D0F2A7"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user, I can submit a new service request from the dashboard.</w:t>
            </w:r>
          </w:p>
        </w:tc>
        <w:tc>
          <w:tcPr>
            <w:tcW w:w="0" w:type="auto"/>
          </w:tcPr>
          <w:p w14:paraId="4F08C466"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5F9B9CD" w14:textId="7BD254B6"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 xml:space="preserve">I can browse and select from a </w:t>
            </w:r>
            <w:proofErr w:type="spellStart"/>
            <w:r w:rsidRPr="005D5B6C">
              <w:rPr>
                <w:rFonts w:ascii="Times New Roman" w:eastAsia="Times New Roman" w:hAnsi="Times New Roman" w:cs="Times New Roman"/>
                <w:sz w:val="24"/>
                <w:szCs w:val="24"/>
                <w:lang w:val="en-IN" w:eastAsia="en-IN"/>
              </w:rPr>
              <w:t>catalog</w:t>
            </w:r>
            <w:proofErr w:type="spellEnd"/>
            <w:r w:rsidRPr="005D5B6C">
              <w:rPr>
                <w:rFonts w:ascii="Times New Roman" w:eastAsia="Times New Roman" w:hAnsi="Times New Roman" w:cs="Times New Roman"/>
                <w:sz w:val="24"/>
                <w:szCs w:val="24"/>
                <w:lang w:val="en-IN" w:eastAsia="en-IN"/>
              </w:rPr>
              <w:t xml:space="preserve"> of services to submit a request.</w:t>
            </w:r>
          </w:p>
        </w:tc>
        <w:tc>
          <w:tcPr>
            <w:tcW w:w="0" w:type="auto"/>
            <w:vAlign w:val="center"/>
            <w:hideMark/>
          </w:tcPr>
          <w:p w14:paraId="4859ABBD"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Medium</w:t>
            </w:r>
          </w:p>
        </w:tc>
        <w:tc>
          <w:tcPr>
            <w:tcW w:w="0" w:type="auto"/>
            <w:vAlign w:val="center"/>
            <w:hideMark/>
          </w:tcPr>
          <w:p w14:paraId="331E4954"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Sprint-2</w:t>
            </w:r>
          </w:p>
        </w:tc>
      </w:tr>
      <w:tr w:rsidR="0034002D" w:rsidRPr="005D5B6C" w14:paraId="72A35897" w14:textId="77777777" w:rsidTr="0034002D">
        <w:trPr>
          <w:tblCellSpacing w:w="15" w:type="dxa"/>
        </w:trPr>
        <w:tc>
          <w:tcPr>
            <w:tcW w:w="0" w:type="auto"/>
            <w:vAlign w:val="center"/>
            <w:hideMark/>
          </w:tcPr>
          <w:p w14:paraId="2CE1558C"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B9B9F38"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C380C7E"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USN-9</w:t>
            </w:r>
          </w:p>
        </w:tc>
        <w:tc>
          <w:tcPr>
            <w:tcW w:w="0" w:type="auto"/>
            <w:vAlign w:val="center"/>
            <w:hideMark/>
          </w:tcPr>
          <w:p w14:paraId="0D444639"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user, I can add comments or provide additional information to an existing ticket.</w:t>
            </w:r>
          </w:p>
        </w:tc>
        <w:tc>
          <w:tcPr>
            <w:tcW w:w="0" w:type="auto"/>
          </w:tcPr>
          <w:p w14:paraId="668D43E4"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F46A358" w14:textId="1E6367AE"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My comments are added to the ticket's activity log and visible to the agent.</w:t>
            </w:r>
          </w:p>
        </w:tc>
        <w:tc>
          <w:tcPr>
            <w:tcW w:w="0" w:type="auto"/>
            <w:vAlign w:val="center"/>
            <w:hideMark/>
          </w:tcPr>
          <w:p w14:paraId="23F52802"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0F0CA1AE"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48FF4FAC" w14:textId="77777777" w:rsidTr="0034002D">
        <w:trPr>
          <w:tblCellSpacing w:w="15" w:type="dxa"/>
        </w:trPr>
        <w:tc>
          <w:tcPr>
            <w:tcW w:w="0" w:type="auto"/>
            <w:vAlign w:val="center"/>
            <w:hideMark/>
          </w:tcPr>
          <w:p w14:paraId="7F8A8486"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00B09A3"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427D568E"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USN-10</w:t>
            </w:r>
          </w:p>
        </w:tc>
        <w:tc>
          <w:tcPr>
            <w:tcW w:w="0" w:type="auto"/>
            <w:vAlign w:val="center"/>
            <w:hideMark/>
          </w:tcPr>
          <w:p w14:paraId="5D6E6319"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user, I can view knowledge base articles related to common issues.</w:t>
            </w:r>
          </w:p>
        </w:tc>
        <w:tc>
          <w:tcPr>
            <w:tcW w:w="0" w:type="auto"/>
          </w:tcPr>
          <w:p w14:paraId="4786037E"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EDC9191" w14:textId="54727F2F"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I can search for and access relevant articles to resolve issues myself.</w:t>
            </w:r>
          </w:p>
        </w:tc>
        <w:tc>
          <w:tcPr>
            <w:tcW w:w="0" w:type="auto"/>
            <w:vAlign w:val="center"/>
            <w:hideMark/>
          </w:tcPr>
          <w:p w14:paraId="1EC95F90"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Medium</w:t>
            </w:r>
          </w:p>
        </w:tc>
        <w:tc>
          <w:tcPr>
            <w:tcW w:w="0" w:type="auto"/>
            <w:vAlign w:val="center"/>
            <w:hideMark/>
          </w:tcPr>
          <w:p w14:paraId="2E63E2C4"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Sprint-2</w:t>
            </w:r>
          </w:p>
        </w:tc>
      </w:tr>
      <w:tr w:rsidR="0034002D" w:rsidRPr="005D5B6C" w14:paraId="36D198C1" w14:textId="77777777" w:rsidTr="0034002D">
        <w:trPr>
          <w:tblCellSpacing w:w="15" w:type="dxa"/>
        </w:trPr>
        <w:tc>
          <w:tcPr>
            <w:tcW w:w="0" w:type="auto"/>
            <w:vAlign w:val="center"/>
            <w:hideMark/>
          </w:tcPr>
          <w:p w14:paraId="05A0447E"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070426E"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DB159B1"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USN-11</w:t>
            </w:r>
          </w:p>
        </w:tc>
        <w:tc>
          <w:tcPr>
            <w:tcW w:w="0" w:type="auto"/>
            <w:vAlign w:val="center"/>
            <w:hideMark/>
          </w:tcPr>
          <w:p w14:paraId="37CAAC26"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user, I can reopen a resolved ticket if the issue reoccurs.</w:t>
            </w:r>
          </w:p>
        </w:tc>
        <w:tc>
          <w:tcPr>
            <w:tcW w:w="0" w:type="auto"/>
          </w:tcPr>
          <w:p w14:paraId="01441E0E"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53B0744" w14:textId="7B40D54E"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The ticket status changes to "Reopened" and notifies the agent.</w:t>
            </w:r>
          </w:p>
        </w:tc>
        <w:tc>
          <w:tcPr>
            <w:tcW w:w="0" w:type="auto"/>
            <w:vAlign w:val="center"/>
            <w:hideMark/>
          </w:tcPr>
          <w:p w14:paraId="7492B742"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Medium</w:t>
            </w:r>
          </w:p>
        </w:tc>
        <w:tc>
          <w:tcPr>
            <w:tcW w:w="0" w:type="auto"/>
            <w:vAlign w:val="center"/>
            <w:hideMark/>
          </w:tcPr>
          <w:p w14:paraId="3B8D4D0C"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Sprint-2</w:t>
            </w:r>
          </w:p>
        </w:tc>
      </w:tr>
      <w:tr w:rsidR="0034002D" w:rsidRPr="005D5B6C" w14:paraId="1CB8B8E3" w14:textId="77777777" w:rsidTr="0034002D">
        <w:trPr>
          <w:tblCellSpacing w:w="15" w:type="dxa"/>
        </w:trPr>
        <w:tc>
          <w:tcPr>
            <w:tcW w:w="0" w:type="auto"/>
            <w:vAlign w:val="center"/>
            <w:hideMark/>
          </w:tcPr>
          <w:p w14:paraId="21DE0453"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Customer (Web user)</w:t>
            </w:r>
          </w:p>
        </w:tc>
        <w:tc>
          <w:tcPr>
            <w:tcW w:w="0" w:type="auto"/>
            <w:vAlign w:val="center"/>
            <w:hideMark/>
          </w:tcPr>
          <w:p w14:paraId="5D58A051"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Ticket Management</w:t>
            </w:r>
          </w:p>
        </w:tc>
        <w:tc>
          <w:tcPr>
            <w:tcW w:w="0" w:type="auto"/>
            <w:vAlign w:val="center"/>
            <w:hideMark/>
          </w:tcPr>
          <w:p w14:paraId="2C0B3E29"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USN-12</w:t>
            </w:r>
          </w:p>
        </w:tc>
        <w:tc>
          <w:tcPr>
            <w:tcW w:w="0" w:type="auto"/>
            <w:vAlign w:val="center"/>
            <w:hideMark/>
          </w:tcPr>
          <w:p w14:paraId="465C729A"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web user, I can access the Service Portal to log new incidents and requests.</w:t>
            </w:r>
          </w:p>
        </w:tc>
        <w:tc>
          <w:tcPr>
            <w:tcW w:w="0" w:type="auto"/>
          </w:tcPr>
          <w:p w14:paraId="4D2407B5"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3A55144" w14:textId="2D41B75C"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I can easily navigate the portal and find the correct forms.</w:t>
            </w:r>
          </w:p>
        </w:tc>
        <w:tc>
          <w:tcPr>
            <w:tcW w:w="0" w:type="auto"/>
            <w:vAlign w:val="center"/>
            <w:hideMark/>
          </w:tcPr>
          <w:p w14:paraId="582B76F1"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167EE235"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2F43BEB5" w14:textId="77777777" w:rsidTr="0034002D">
        <w:trPr>
          <w:tblCellSpacing w:w="15" w:type="dxa"/>
        </w:trPr>
        <w:tc>
          <w:tcPr>
            <w:tcW w:w="0" w:type="auto"/>
            <w:vAlign w:val="center"/>
            <w:hideMark/>
          </w:tcPr>
          <w:p w14:paraId="7599A7B1"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2C3193A"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31AB9D83"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USN-13</w:t>
            </w:r>
          </w:p>
        </w:tc>
        <w:tc>
          <w:tcPr>
            <w:tcW w:w="0" w:type="auto"/>
            <w:vAlign w:val="center"/>
            <w:hideMark/>
          </w:tcPr>
          <w:p w14:paraId="1FC68375"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web user, I can track the real-time status of my submitted tickets.</w:t>
            </w:r>
          </w:p>
        </w:tc>
        <w:tc>
          <w:tcPr>
            <w:tcW w:w="0" w:type="auto"/>
          </w:tcPr>
          <w:p w14:paraId="4D738193"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DADE351" w14:textId="7A489470"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The ticket status updates automatically, and I receive email notifications for changes.</w:t>
            </w:r>
          </w:p>
        </w:tc>
        <w:tc>
          <w:tcPr>
            <w:tcW w:w="0" w:type="auto"/>
            <w:vAlign w:val="center"/>
            <w:hideMark/>
          </w:tcPr>
          <w:p w14:paraId="32F65CAA"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304DAF1D"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1C4701CC" w14:textId="77777777" w:rsidTr="0034002D">
        <w:trPr>
          <w:tblCellSpacing w:w="15" w:type="dxa"/>
        </w:trPr>
        <w:tc>
          <w:tcPr>
            <w:tcW w:w="0" w:type="auto"/>
            <w:vAlign w:val="center"/>
            <w:hideMark/>
          </w:tcPr>
          <w:p w14:paraId="54F7F10E"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6E794FB"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3D4B346E"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USN-14</w:t>
            </w:r>
          </w:p>
        </w:tc>
        <w:tc>
          <w:tcPr>
            <w:tcW w:w="0" w:type="auto"/>
            <w:vAlign w:val="center"/>
            <w:hideMark/>
          </w:tcPr>
          <w:p w14:paraId="0927323C"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web user, I can communicate with the assigned agent directly through the ticket.</w:t>
            </w:r>
          </w:p>
        </w:tc>
        <w:tc>
          <w:tcPr>
            <w:tcW w:w="0" w:type="auto"/>
          </w:tcPr>
          <w:p w14:paraId="7B260A65"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FBEEC35" w14:textId="633ECC0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My messages are recorded in the ticket and prompt a response from the agent.</w:t>
            </w:r>
          </w:p>
        </w:tc>
        <w:tc>
          <w:tcPr>
            <w:tcW w:w="0" w:type="auto"/>
            <w:vAlign w:val="center"/>
            <w:hideMark/>
          </w:tcPr>
          <w:p w14:paraId="1A7880E0"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1BF4E021"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48E8A02C" w14:textId="77777777" w:rsidTr="0034002D">
        <w:trPr>
          <w:tblCellSpacing w:w="15" w:type="dxa"/>
        </w:trPr>
        <w:tc>
          <w:tcPr>
            <w:tcW w:w="0" w:type="auto"/>
            <w:vAlign w:val="center"/>
            <w:hideMark/>
          </w:tcPr>
          <w:p w14:paraId="6B1C9E3D"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3EF6DAA"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534EF4FD"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USN-15</w:t>
            </w:r>
          </w:p>
        </w:tc>
        <w:tc>
          <w:tcPr>
            <w:tcW w:w="0" w:type="auto"/>
            <w:vAlign w:val="center"/>
            <w:hideMark/>
          </w:tcPr>
          <w:p w14:paraId="17196CC6"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web user, I can search the knowledge base for self-service solutions.</w:t>
            </w:r>
          </w:p>
        </w:tc>
        <w:tc>
          <w:tcPr>
            <w:tcW w:w="0" w:type="auto"/>
          </w:tcPr>
          <w:p w14:paraId="5EFB0832"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56E99C2" w14:textId="7D69CD6F"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I can find and utilize relevant articles to resolve my issues without needing to create a ticket.</w:t>
            </w:r>
          </w:p>
        </w:tc>
        <w:tc>
          <w:tcPr>
            <w:tcW w:w="0" w:type="auto"/>
            <w:vAlign w:val="center"/>
            <w:hideMark/>
          </w:tcPr>
          <w:p w14:paraId="3F0D794C"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02F33FF1"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717173D2" w14:textId="77777777" w:rsidTr="0034002D">
        <w:trPr>
          <w:tblCellSpacing w:w="15" w:type="dxa"/>
        </w:trPr>
        <w:tc>
          <w:tcPr>
            <w:tcW w:w="0" w:type="auto"/>
            <w:vAlign w:val="center"/>
            <w:hideMark/>
          </w:tcPr>
          <w:p w14:paraId="1F55847E"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Customer Care Executive</w:t>
            </w:r>
          </w:p>
        </w:tc>
        <w:tc>
          <w:tcPr>
            <w:tcW w:w="0" w:type="auto"/>
            <w:vAlign w:val="center"/>
            <w:hideMark/>
          </w:tcPr>
          <w:p w14:paraId="2EC88B59"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Incident Management</w:t>
            </w:r>
          </w:p>
        </w:tc>
        <w:tc>
          <w:tcPr>
            <w:tcW w:w="0" w:type="auto"/>
            <w:vAlign w:val="center"/>
            <w:hideMark/>
          </w:tcPr>
          <w:p w14:paraId="5E96AA4D"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USN-16</w:t>
            </w:r>
          </w:p>
        </w:tc>
        <w:tc>
          <w:tcPr>
            <w:tcW w:w="0" w:type="auto"/>
            <w:vAlign w:val="center"/>
            <w:hideMark/>
          </w:tcPr>
          <w:p w14:paraId="55102510"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Customer Care Executive, I can view all new and assigned incident tickets.</w:t>
            </w:r>
          </w:p>
        </w:tc>
        <w:tc>
          <w:tcPr>
            <w:tcW w:w="0" w:type="auto"/>
          </w:tcPr>
          <w:p w14:paraId="5614FCF3"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76AAF87" w14:textId="5F763D2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I can see a consolidated list of tickets assigned to my group or myself.</w:t>
            </w:r>
          </w:p>
        </w:tc>
        <w:tc>
          <w:tcPr>
            <w:tcW w:w="0" w:type="auto"/>
            <w:vAlign w:val="center"/>
            <w:hideMark/>
          </w:tcPr>
          <w:p w14:paraId="02DCAA49"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667D56A2"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1DFBEC47" w14:textId="77777777" w:rsidTr="0034002D">
        <w:trPr>
          <w:tblCellSpacing w:w="15" w:type="dxa"/>
        </w:trPr>
        <w:tc>
          <w:tcPr>
            <w:tcW w:w="0" w:type="auto"/>
            <w:vAlign w:val="center"/>
            <w:hideMark/>
          </w:tcPr>
          <w:p w14:paraId="28753082"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2D2B063"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57C5928A"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USN-17</w:t>
            </w:r>
          </w:p>
        </w:tc>
        <w:tc>
          <w:tcPr>
            <w:tcW w:w="0" w:type="auto"/>
            <w:vAlign w:val="center"/>
            <w:hideMark/>
          </w:tcPr>
          <w:p w14:paraId="5193AA66"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Customer Care Executive, I can update the status and priority of an incident ticket.</w:t>
            </w:r>
          </w:p>
        </w:tc>
        <w:tc>
          <w:tcPr>
            <w:tcW w:w="0" w:type="auto"/>
          </w:tcPr>
          <w:p w14:paraId="64FC5BEA"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8FCE4F8" w14:textId="7E38D2CF"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The ticket reflects the updated status and priority, triggering necessary notifications.</w:t>
            </w:r>
          </w:p>
        </w:tc>
        <w:tc>
          <w:tcPr>
            <w:tcW w:w="0" w:type="auto"/>
            <w:vAlign w:val="center"/>
            <w:hideMark/>
          </w:tcPr>
          <w:p w14:paraId="08E8D6BD"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6782BF90"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24D108B7" w14:textId="77777777" w:rsidTr="0034002D">
        <w:trPr>
          <w:tblCellSpacing w:w="15" w:type="dxa"/>
        </w:trPr>
        <w:tc>
          <w:tcPr>
            <w:tcW w:w="0" w:type="auto"/>
            <w:vAlign w:val="center"/>
            <w:hideMark/>
          </w:tcPr>
          <w:p w14:paraId="64A42806"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8A04BEB"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088D32C4"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USN-18</w:t>
            </w:r>
          </w:p>
        </w:tc>
        <w:tc>
          <w:tcPr>
            <w:tcW w:w="0" w:type="auto"/>
            <w:vAlign w:val="center"/>
            <w:hideMark/>
          </w:tcPr>
          <w:p w14:paraId="2BE14C1E"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Customer Care Executive, I can add work notes and customer-facing comments to a ticket.</w:t>
            </w:r>
          </w:p>
        </w:tc>
        <w:tc>
          <w:tcPr>
            <w:tcW w:w="0" w:type="auto"/>
          </w:tcPr>
          <w:p w14:paraId="175BC33B"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D31D63D" w14:textId="405EFEA4"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My notes are saved, and I can choose whether they are visible to the customer.</w:t>
            </w:r>
          </w:p>
        </w:tc>
        <w:tc>
          <w:tcPr>
            <w:tcW w:w="0" w:type="auto"/>
            <w:vAlign w:val="center"/>
            <w:hideMark/>
          </w:tcPr>
          <w:p w14:paraId="7BF4DCF7"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7BCDE4D7"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7CE40703" w14:textId="77777777" w:rsidTr="0034002D">
        <w:trPr>
          <w:tblCellSpacing w:w="15" w:type="dxa"/>
        </w:trPr>
        <w:tc>
          <w:tcPr>
            <w:tcW w:w="0" w:type="auto"/>
            <w:vAlign w:val="center"/>
            <w:hideMark/>
          </w:tcPr>
          <w:p w14:paraId="02480AA8"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0CD8F06"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08F4914F"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USN-19</w:t>
            </w:r>
          </w:p>
        </w:tc>
        <w:tc>
          <w:tcPr>
            <w:tcW w:w="0" w:type="auto"/>
            <w:vAlign w:val="center"/>
            <w:hideMark/>
          </w:tcPr>
          <w:p w14:paraId="297729B1"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Customer Care Executive, I can escalate an incident ticket to a higher-level support group.</w:t>
            </w:r>
          </w:p>
        </w:tc>
        <w:tc>
          <w:tcPr>
            <w:tcW w:w="0" w:type="auto"/>
          </w:tcPr>
          <w:p w14:paraId="3828B1D1"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B87224C" w14:textId="365D6642"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The ticket is reassigned, and the new group is notified.</w:t>
            </w:r>
          </w:p>
        </w:tc>
        <w:tc>
          <w:tcPr>
            <w:tcW w:w="0" w:type="auto"/>
            <w:vAlign w:val="center"/>
            <w:hideMark/>
          </w:tcPr>
          <w:p w14:paraId="6A3BA3E2"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0D0B12FC"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0293C97D" w14:textId="77777777" w:rsidTr="0034002D">
        <w:trPr>
          <w:tblCellSpacing w:w="15" w:type="dxa"/>
        </w:trPr>
        <w:tc>
          <w:tcPr>
            <w:tcW w:w="0" w:type="auto"/>
            <w:vAlign w:val="center"/>
            <w:hideMark/>
          </w:tcPr>
          <w:p w14:paraId="52EE0A81"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115DFFE"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0F3EC0AF"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USN-20</w:t>
            </w:r>
          </w:p>
        </w:tc>
        <w:tc>
          <w:tcPr>
            <w:tcW w:w="0" w:type="auto"/>
            <w:vAlign w:val="center"/>
            <w:hideMark/>
          </w:tcPr>
          <w:p w14:paraId="7572AFE5"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Customer Care Executive, I can resolve and close an incident ticket.</w:t>
            </w:r>
          </w:p>
        </w:tc>
        <w:tc>
          <w:tcPr>
            <w:tcW w:w="0" w:type="auto"/>
          </w:tcPr>
          <w:p w14:paraId="38D358EA"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BD2D87B" w14:textId="0C3A6F7A"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The ticket status changes to "Resolved/Closed," and the customer is notified.</w:t>
            </w:r>
          </w:p>
        </w:tc>
        <w:tc>
          <w:tcPr>
            <w:tcW w:w="0" w:type="auto"/>
            <w:vAlign w:val="center"/>
            <w:hideMark/>
          </w:tcPr>
          <w:p w14:paraId="72C7BCEC"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73A7AC8E"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5158253F" w14:textId="77777777" w:rsidTr="0034002D">
        <w:trPr>
          <w:tblCellSpacing w:w="15" w:type="dxa"/>
        </w:trPr>
        <w:tc>
          <w:tcPr>
            <w:tcW w:w="0" w:type="auto"/>
            <w:vAlign w:val="center"/>
            <w:hideMark/>
          </w:tcPr>
          <w:p w14:paraId="7AA5644C"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605B80A"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4722EED"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USN-21</w:t>
            </w:r>
          </w:p>
        </w:tc>
        <w:tc>
          <w:tcPr>
            <w:tcW w:w="0" w:type="auto"/>
            <w:vAlign w:val="center"/>
            <w:hideMark/>
          </w:tcPr>
          <w:p w14:paraId="7B7F0506"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Customer Care Executive, I can link related incidents to a problem record.</w:t>
            </w:r>
          </w:p>
        </w:tc>
        <w:tc>
          <w:tcPr>
            <w:tcW w:w="0" w:type="auto"/>
          </w:tcPr>
          <w:p w14:paraId="623FDE49"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2F0A998" w14:textId="1F06C853"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I can associate multiple incidents with a single problem for easier tracking and resolution.</w:t>
            </w:r>
          </w:p>
        </w:tc>
        <w:tc>
          <w:tcPr>
            <w:tcW w:w="0" w:type="auto"/>
            <w:vAlign w:val="center"/>
            <w:hideMark/>
          </w:tcPr>
          <w:p w14:paraId="75A71424"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Medium</w:t>
            </w:r>
          </w:p>
        </w:tc>
        <w:tc>
          <w:tcPr>
            <w:tcW w:w="0" w:type="auto"/>
            <w:vAlign w:val="center"/>
            <w:hideMark/>
          </w:tcPr>
          <w:p w14:paraId="25BCA6CF"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Sprint-2</w:t>
            </w:r>
          </w:p>
        </w:tc>
      </w:tr>
      <w:tr w:rsidR="0034002D" w:rsidRPr="005D5B6C" w14:paraId="753C2CBC" w14:textId="77777777" w:rsidTr="0034002D">
        <w:trPr>
          <w:tblCellSpacing w:w="15" w:type="dxa"/>
        </w:trPr>
        <w:tc>
          <w:tcPr>
            <w:tcW w:w="0" w:type="auto"/>
            <w:vAlign w:val="center"/>
            <w:hideMark/>
          </w:tcPr>
          <w:p w14:paraId="3D99B7C1"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D2B4719"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Knowledge Management</w:t>
            </w:r>
          </w:p>
        </w:tc>
        <w:tc>
          <w:tcPr>
            <w:tcW w:w="0" w:type="auto"/>
            <w:vAlign w:val="center"/>
            <w:hideMark/>
          </w:tcPr>
          <w:p w14:paraId="105357B6"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USN-22</w:t>
            </w:r>
          </w:p>
        </w:tc>
        <w:tc>
          <w:tcPr>
            <w:tcW w:w="0" w:type="auto"/>
            <w:vAlign w:val="center"/>
            <w:hideMark/>
          </w:tcPr>
          <w:p w14:paraId="68589B7C"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Customer Care Executive, I can create new knowledge articles from resolved incidents.</w:t>
            </w:r>
          </w:p>
        </w:tc>
        <w:tc>
          <w:tcPr>
            <w:tcW w:w="0" w:type="auto"/>
          </w:tcPr>
          <w:p w14:paraId="67DD4A0F"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A51D0FF" w14:textId="473F70F5"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 new knowledge article draft is pre-populated with incident details upon resolution.</w:t>
            </w:r>
          </w:p>
        </w:tc>
        <w:tc>
          <w:tcPr>
            <w:tcW w:w="0" w:type="auto"/>
            <w:vAlign w:val="center"/>
            <w:hideMark/>
          </w:tcPr>
          <w:p w14:paraId="1FCB7E29"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Medium</w:t>
            </w:r>
          </w:p>
        </w:tc>
        <w:tc>
          <w:tcPr>
            <w:tcW w:w="0" w:type="auto"/>
            <w:vAlign w:val="center"/>
            <w:hideMark/>
          </w:tcPr>
          <w:p w14:paraId="5CB3B539"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Sprint-2</w:t>
            </w:r>
          </w:p>
        </w:tc>
      </w:tr>
      <w:tr w:rsidR="0034002D" w:rsidRPr="005D5B6C" w14:paraId="03382E60" w14:textId="77777777" w:rsidTr="0034002D">
        <w:trPr>
          <w:tblCellSpacing w:w="15" w:type="dxa"/>
        </w:trPr>
        <w:tc>
          <w:tcPr>
            <w:tcW w:w="0" w:type="auto"/>
            <w:vAlign w:val="center"/>
            <w:hideMark/>
          </w:tcPr>
          <w:p w14:paraId="208D311E"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3A21973"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Reporting</w:t>
            </w:r>
          </w:p>
        </w:tc>
        <w:tc>
          <w:tcPr>
            <w:tcW w:w="0" w:type="auto"/>
            <w:vAlign w:val="center"/>
            <w:hideMark/>
          </w:tcPr>
          <w:p w14:paraId="5CB72A8A"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USN-23</w:t>
            </w:r>
          </w:p>
        </w:tc>
        <w:tc>
          <w:tcPr>
            <w:tcW w:w="0" w:type="auto"/>
            <w:vAlign w:val="center"/>
            <w:hideMark/>
          </w:tcPr>
          <w:p w14:paraId="79E7E132"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 Customer Care Executive, I can view reports on my individual ticket resolution performance.</w:t>
            </w:r>
          </w:p>
        </w:tc>
        <w:tc>
          <w:tcPr>
            <w:tcW w:w="0" w:type="auto"/>
          </w:tcPr>
          <w:p w14:paraId="5068CF05"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FB73F0A" w14:textId="2F6F003C"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I can access dashboards showing my average resolution time and ticket volume.</w:t>
            </w:r>
          </w:p>
        </w:tc>
        <w:tc>
          <w:tcPr>
            <w:tcW w:w="0" w:type="auto"/>
            <w:vAlign w:val="center"/>
            <w:hideMark/>
          </w:tcPr>
          <w:p w14:paraId="43FA307C"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Low</w:t>
            </w:r>
          </w:p>
        </w:tc>
        <w:tc>
          <w:tcPr>
            <w:tcW w:w="0" w:type="auto"/>
            <w:vAlign w:val="center"/>
            <w:hideMark/>
          </w:tcPr>
          <w:p w14:paraId="7022D452"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Sprint-3</w:t>
            </w:r>
          </w:p>
        </w:tc>
      </w:tr>
      <w:tr w:rsidR="0034002D" w:rsidRPr="005D5B6C" w14:paraId="4A1F3BAF" w14:textId="77777777" w:rsidTr="0034002D">
        <w:trPr>
          <w:tblCellSpacing w:w="15" w:type="dxa"/>
        </w:trPr>
        <w:tc>
          <w:tcPr>
            <w:tcW w:w="0" w:type="auto"/>
            <w:vAlign w:val="center"/>
            <w:hideMark/>
          </w:tcPr>
          <w:p w14:paraId="1D57D199"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Administrator</w:t>
            </w:r>
          </w:p>
        </w:tc>
        <w:tc>
          <w:tcPr>
            <w:tcW w:w="0" w:type="auto"/>
            <w:vAlign w:val="center"/>
            <w:hideMark/>
          </w:tcPr>
          <w:p w14:paraId="4D10A151"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User &amp; Role Management</w:t>
            </w:r>
          </w:p>
        </w:tc>
        <w:tc>
          <w:tcPr>
            <w:tcW w:w="0" w:type="auto"/>
            <w:vAlign w:val="center"/>
            <w:hideMark/>
          </w:tcPr>
          <w:p w14:paraId="12097CE4"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USN-24</w:t>
            </w:r>
          </w:p>
        </w:tc>
        <w:tc>
          <w:tcPr>
            <w:tcW w:w="0" w:type="auto"/>
            <w:vAlign w:val="center"/>
            <w:hideMark/>
          </w:tcPr>
          <w:p w14:paraId="1108EFDA"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an Administrator, I can create and manage user accounts and roles.</w:t>
            </w:r>
          </w:p>
        </w:tc>
        <w:tc>
          <w:tcPr>
            <w:tcW w:w="0" w:type="auto"/>
          </w:tcPr>
          <w:p w14:paraId="6754A16D"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EE63A71" w14:textId="5FDAC8C2"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I can assign appropriate roles (e.g., ITIL, Admin, End User) to new and existing users.</w:t>
            </w:r>
          </w:p>
        </w:tc>
        <w:tc>
          <w:tcPr>
            <w:tcW w:w="0" w:type="auto"/>
            <w:vAlign w:val="center"/>
            <w:hideMark/>
          </w:tcPr>
          <w:p w14:paraId="015CB607"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5CBFEE20"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088EC892" w14:textId="77777777" w:rsidTr="0034002D">
        <w:trPr>
          <w:tblCellSpacing w:w="15" w:type="dxa"/>
        </w:trPr>
        <w:tc>
          <w:tcPr>
            <w:tcW w:w="0" w:type="auto"/>
            <w:vAlign w:val="center"/>
            <w:hideMark/>
          </w:tcPr>
          <w:p w14:paraId="2B4189C2"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C4EA182"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3F96BD63"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USN-25</w:t>
            </w:r>
          </w:p>
        </w:tc>
        <w:tc>
          <w:tcPr>
            <w:tcW w:w="0" w:type="auto"/>
            <w:vAlign w:val="center"/>
            <w:hideMark/>
          </w:tcPr>
          <w:p w14:paraId="14EC4B8B"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an Administrator, I can configure assignment rules for incoming tickets.</w:t>
            </w:r>
          </w:p>
        </w:tc>
        <w:tc>
          <w:tcPr>
            <w:tcW w:w="0" w:type="auto"/>
          </w:tcPr>
          <w:p w14:paraId="084E3057"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81ADF66" w14:textId="34C1C2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New tickets are automatically routed to the correct support groups based on defined criteria.</w:t>
            </w:r>
          </w:p>
        </w:tc>
        <w:tc>
          <w:tcPr>
            <w:tcW w:w="0" w:type="auto"/>
            <w:vAlign w:val="center"/>
            <w:hideMark/>
          </w:tcPr>
          <w:p w14:paraId="49F925F8"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763273BB"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2B6F8B33" w14:textId="77777777" w:rsidTr="0034002D">
        <w:trPr>
          <w:tblCellSpacing w:w="15" w:type="dxa"/>
        </w:trPr>
        <w:tc>
          <w:tcPr>
            <w:tcW w:w="0" w:type="auto"/>
            <w:vAlign w:val="center"/>
            <w:hideMark/>
          </w:tcPr>
          <w:p w14:paraId="68B1316C"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0C1F8C3"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 xml:space="preserve">Service </w:t>
            </w:r>
            <w:proofErr w:type="spellStart"/>
            <w:r w:rsidRPr="005D5B6C">
              <w:rPr>
                <w:rFonts w:ascii="Times New Roman" w:eastAsia="Times New Roman" w:hAnsi="Times New Roman" w:cs="Times New Roman"/>
                <w:sz w:val="24"/>
                <w:szCs w:val="24"/>
                <w:lang w:val="en-IN" w:eastAsia="en-IN"/>
              </w:rPr>
              <w:t>Catalog</w:t>
            </w:r>
            <w:proofErr w:type="spellEnd"/>
            <w:r w:rsidRPr="005D5B6C">
              <w:rPr>
                <w:rFonts w:ascii="Times New Roman" w:eastAsia="Times New Roman" w:hAnsi="Times New Roman" w:cs="Times New Roman"/>
                <w:sz w:val="24"/>
                <w:szCs w:val="24"/>
                <w:lang w:val="en-IN" w:eastAsia="en-IN"/>
              </w:rPr>
              <w:t xml:space="preserve"> Management</w:t>
            </w:r>
          </w:p>
        </w:tc>
        <w:tc>
          <w:tcPr>
            <w:tcW w:w="0" w:type="auto"/>
            <w:vAlign w:val="center"/>
            <w:hideMark/>
          </w:tcPr>
          <w:p w14:paraId="5C714CB2"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USN-26</w:t>
            </w:r>
          </w:p>
        </w:tc>
        <w:tc>
          <w:tcPr>
            <w:tcW w:w="0" w:type="auto"/>
            <w:vAlign w:val="center"/>
            <w:hideMark/>
          </w:tcPr>
          <w:p w14:paraId="01982C3F"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 xml:space="preserve">As an Administrator, I can create and modify service </w:t>
            </w:r>
            <w:proofErr w:type="spellStart"/>
            <w:r w:rsidRPr="005D5B6C">
              <w:rPr>
                <w:rFonts w:ascii="Times New Roman" w:eastAsia="Times New Roman" w:hAnsi="Times New Roman" w:cs="Times New Roman"/>
                <w:sz w:val="24"/>
                <w:szCs w:val="24"/>
                <w:lang w:val="en-IN" w:eastAsia="en-IN"/>
              </w:rPr>
              <w:t>catalog</w:t>
            </w:r>
            <w:proofErr w:type="spellEnd"/>
            <w:r w:rsidRPr="005D5B6C">
              <w:rPr>
                <w:rFonts w:ascii="Times New Roman" w:eastAsia="Times New Roman" w:hAnsi="Times New Roman" w:cs="Times New Roman"/>
                <w:sz w:val="24"/>
                <w:szCs w:val="24"/>
                <w:lang w:val="en-IN" w:eastAsia="en-IN"/>
              </w:rPr>
              <w:t xml:space="preserve"> items and categories.</w:t>
            </w:r>
          </w:p>
        </w:tc>
        <w:tc>
          <w:tcPr>
            <w:tcW w:w="0" w:type="auto"/>
          </w:tcPr>
          <w:p w14:paraId="56A13566"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5E62FB9" w14:textId="3AA13CAB"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I can add new requestable items to the service portal with associated workflows.</w:t>
            </w:r>
          </w:p>
        </w:tc>
        <w:tc>
          <w:tcPr>
            <w:tcW w:w="0" w:type="auto"/>
            <w:vAlign w:val="center"/>
            <w:hideMark/>
          </w:tcPr>
          <w:p w14:paraId="2AC1A6F3"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Medium</w:t>
            </w:r>
          </w:p>
        </w:tc>
        <w:tc>
          <w:tcPr>
            <w:tcW w:w="0" w:type="auto"/>
            <w:vAlign w:val="center"/>
            <w:hideMark/>
          </w:tcPr>
          <w:p w14:paraId="622E75F1"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Sprint-2</w:t>
            </w:r>
          </w:p>
        </w:tc>
      </w:tr>
      <w:tr w:rsidR="0034002D" w:rsidRPr="005D5B6C" w14:paraId="2D2BCAFA" w14:textId="77777777" w:rsidTr="0034002D">
        <w:trPr>
          <w:tblCellSpacing w:w="15" w:type="dxa"/>
        </w:trPr>
        <w:tc>
          <w:tcPr>
            <w:tcW w:w="0" w:type="auto"/>
            <w:vAlign w:val="center"/>
            <w:hideMark/>
          </w:tcPr>
          <w:p w14:paraId="713BE589"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1E1B9F3"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System Configuration</w:t>
            </w:r>
          </w:p>
        </w:tc>
        <w:tc>
          <w:tcPr>
            <w:tcW w:w="0" w:type="auto"/>
            <w:vAlign w:val="center"/>
            <w:hideMark/>
          </w:tcPr>
          <w:p w14:paraId="6BA75872"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USN-27</w:t>
            </w:r>
          </w:p>
        </w:tc>
        <w:tc>
          <w:tcPr>
            <w:tcW w:w="0" w:type="auto"/>
            <w:vAlign w:val="center"/>
            <w:hideMark/>
          </w:tcPr>
          <w:p w14:paraId="0DF8FDF6"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an Administrator, I can configure email notifications for various ticket events.</w:t>
            </w:r>
          </w:p>
        </w:tc>
        <w:tc>
          <w:tcPr>
            <w:tcW w:w="0" w:type="auto"/>
          </w:tcPr>
          <w:p w14:paraId="38DBAF30"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4337340" w14:textId="018A7CA0"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Users and agents receive timely and relevant email updates about ticket changes.</w:t>
            </w:r>
          </w:p>
        </w:tc>
        <w:tc>
          <w:tcPr>
            <w:tcW w:w="0" w:type="auto"/>
            <w:vAlign w:val="center"/>
            <w:hideMark/>
          </w:tcPr>
          <w:p w14:paraId="64D93085"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7B274916"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Sprint-1</w:t>
            </w:r>
          </w:p>
        </w:tc>
      </w:tr>
      <w:tr w:rsidR="0034002D" w:rsidRPr="005D5B6C" w14:paraId="37FFDB05" w14:textId="77777777" w:rsidTr="0034002D">
        <w:trPr>
          <w:tblCellSpacing w:w="15" w:type="dxa"/>
        </w:trPr>
        <w:tc>
          <w:tcPr>
            <w:tcW w:w="0" w:type="auto"/>
            <w:vAlign w:val="center"/>
            <w:hideMark/>
          </w:tcPr>
          <w:p w14:paraId="0416A793"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4276234"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25EF60C0"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USN-28</w:t>
            </w:r>
          </w:p>
        </w:tc>
        <w:tc>
          <w:tcPr>
            <w:tcW w:w="0" w:type="auto"/>
            <w:vAlign w:val="center"/>
            <w:hideMark/>
          </w:tcPr>
          <w:p w14:paraId="6B5F62F7"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an Administrator, I can manage and update the CMDB (Configuration Management Database).</w:t>
            </w:r>
          </w:p>
        </w:tc>
        <w:tc>
          <w:tcPr>
            <w:tcW w:w="0" w:type="auto"/>
          </w:tcPr>
          <w:p w14:paraId="4E0A8573"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56486EE" w14:textId="5EDC8C98"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Configuration items are accurately recorded and linked to incidents and problems.</w:t>
            </w:r>
          </w:p>
        </w:tc>
        <w:tc>
          <w:tcPr>
            <w:tcW w:w="0" w:type="auto"/>
            <w:vAlign w:val="center"/>
            <w:hideMark/>
          </w:tcPr>
          <w:p w14:paraId="3C993333"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Medium</w:t>
            </w:r>
          </w:p>
        </w:tc>
        <w:tc>
          <w:tcPr>
            <w:tcW w:w="0" w:type="auto"/>
            <w:vAlign w:val="center"/>
            <w:hideMark/>
          </w:tcPr>
          <w:p w14:paraId="5C4E0417"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Sprint-2</w:t>
            </w:r>
          </w:p>
        </w:tc>
      </w:tr>
      <w:tr w:rsidR="0034002D" w:rsidRPr="005D5B6C" w14:paraId="29BE7267" w14:textId="77777777" w:rsidTr="0034002D">
        <w:trPr>
          <w:tblCellSpacing w:w="15" w:type="dxa"/>
        </w:trPr>
        <w:tc>
          <w:tcPr>
            <w:tcW w:w="0" w:type="auto"/>
            <w:vAlign w:val="center"/>
            <w:hideMark/>
          </w:tcPr>
          <w:p w14:paraId="6D822189"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44D72FD"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Reporting &amp; Dashboards</w:t>
            </w:r>
          </w:p>
        </w:tc>
        <w:tc>
          <w:tcPr>
            <w:tcW w:w="0" w:type="auto"/>
            <w:vAlign w:val="center"/>
            <w:hideMark/>
          </w:tcPr>
          <w:p w14:paraId="1A41353F"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USN-29</w:t>
            </w:r>
          </w:p>
        </w:tc>
        <w:tc>
          <w:tcPr>
            <w:tcW w:w="0" w:type="auto"/>
            <w:vAlign w:val="center"/>
            <w:hideMark/>
          </w:tcPr>
          <w:p w14:paraId="52A4637D"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an Administrator, I can create and customize operational dashboards and reports.</w:t>
            </w:r>
          </w:p>
        </w:tc>
        <w:tc>
          <w:tcPr>
            <w:tcW w:w="0" w:type="auto"/>
          </w:tcPr>
          <w:p w14:paraId="32642468"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78995B2" w14:textId="04AE6BA4"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Stakeholders can view key metrics like ticket volume, resolution times, and backlog.</w:t>
            </w:r>
          </w:p>
        </w:tc>
        <w:tc>
          <w:tcPr>
            <w:tcW w:w="0" w:type="auto"/>
            <w:vAlign w:val="center"/>
            <w:hideMark/>
          </w:tcPr>
          <w:p w14:paraId="444074A0"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High</w:t>
            </w:r>
          </w:p>
        </w:tc>
        <w:tc>
          <w:tcPr>
            <w:tcW w:w="0" w:type="auto"/>
            <w:vAlign w:val="center"/>
            <w:hideMark/>
          </w:tcPr>
          <w:p w14:paraId="77C70958"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Sprint-2</w:t>
            </w:r>
          </w:p>
        </w:tc>
      </w:tr>
      <w:tr w:rsidR="0034002D" w:rsidRPr="005D5B6C" w14:paraId="02ADB86D" w14:textId="77777777" w:rsidTr="0034002D">
        <w:trPr>
          <w:tblCellSpacing w:w="15" w:type="dxa"/>
        </w:trPr>
        <w:tc>
          <w:tcPr>
            <w:tcW w:w="0" w:type="auto"/>
            <w:vAlign w:val="center"/>
            <w:hideMark/>
          </w:tcPr>
          <w:p w14:paraId="0A378F98"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08C7A36" w14:textId="77777777" w:rsidR="0034002D" w:rsidRPr="005D5B6C" w:rsidRDefault="0034002D" w:rsidP="005D5B6C">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83921BC"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USN-30</w:t>
            </w:r>
          </w:p>
        </w:tc>
        <w:tc>
          <w:tcPr>
            <w:tcW w:w="0" w:type="auto"/>
            <w:vAlign w:val="center"/>
            <w:hideMark/>
          </w:tcPr>
          <w:p w14:paraId="42D02B5F"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As an Administrator, I can monitor system performance and health.</w:t>
            </w:r>
          </w:p>
        </w:tc>
        <w:tc>
          <w:tcPr>
            <w:tcW w:w="0" w:type="auto"/>
          </w:tcPr>
          <w:p w14:paraId="06F3AA46"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71CC1F0" w14:textId="46D57B9A"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I can identify potential bottlenecks or issues within the ServiceNow instance.</w:t>
            </w:r>
          </w:p>
        </w:tc>
        <w:tc>
          <w:tcPr>
            <w:tcW w:w="0" w:type="auto"/>
            <w:vAlign w:val="center"/>
            <w:hideMark/>
          </w:tcPr>
          <w:p w14:paraId="3548F9A4"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Low</w:t>
            </w:r>
          </w:p>
        </w:tc>
        <w:tc>
          <w:tcPr>
            <w:tcW w:w="0" w:type="auto"/>
            <w:vAlign w:val="center"/>
            <w:hideMark/>
          </w:tcPr>
          <w:p w14:paraId="4B9DE02B" w14:textId="77777777" w:rsidR="0034002D" w:rsidRPr="005D5B6C" w:rsidRDefault="0034002D"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Sprint-3</w:t>
            </w:r>
          </w:p>
        </w:tc>
      </w:tr>
    </w:tbl>
    <w:p w14:paraId="5D88E92A" w14:textId="1562B86F" w:rsidR="005D5B6C" w:rsidRPr="005D5B6C" w:rsidRDefault="005D5B6C" w:rsidP="005D5B6C">
      <w:pPr>
        <w:spacing w:after="0" w:line="240" w:lineRule="auto"/>
        <w:rPr>
          <w:rFonts w:ascii="Times New Roman" w:eastAsia="Times New Roman" w:hAnsi="Times New Roman" w:cs="Times New Roman"/>
          <w:sz w:val="24"/>
          <w:szCs w:val="24"/>
          <w:lang w:val="en-IN" w:eastAsia="en-IN"/>
        </w:rPr>
      </w:pPr>
    </w:p>
    <w:p w14:paraId="66108C5A" w14:textId="77777777" w:rsidR="005D5B6C" w:rsidRPr="00CB074B" w:rsidRDefault="005D5B6C" w:rsidP="005D5B6C">
      <w:pPr>
        <w:rPr>
          <w:lang w:val="en-IN"/>
        </w:rPr>
      </w:pPr>
    </w:p>
    <w:p w14:paraId="5E3780AF" w14:textId="77777777" w:rsidR="00CB074B" w:rsidRDefault="00CB074B"/>
    <w:p w14:paraId="14FCD153" w14:textId="77777777" w:rsidR="00CB074B" w:rsidRDefault="00CB074B"/>
    <w:p w14:paraId="0DD75FDC" w14:textId="1B9A3B8F" w:rsidR="0061296E" w:rsidRDefault="0061296E"/>
    <w:p w14:paraId="340B4772" w14:textId="4EAE0BD2" w:rsidR="00CB074B" w:rsidRDefault="00000000" w:rsidP="00CB074B">
      <w:pPr>
        <w:pStyle w:val="Heading2"/>
      </w:pPr>
      <w:r>
        <w:t>3.4 Technology Stack</w:t>
      </w:r>
    </w:p>
    <w:p w14:paraId="3F3FD918" w14:textId="77777777" w:rsidR="00CB074B" w:rsidRPr="00CB074B" w:rsidRDefault="00CB074B" w:rsidP="00CB074B">
      <w:pPr>
        <w:numPr>
          <w:ilvl w:val="0"/>
          <w:numId w:val="18"/>
        </w:numPr>
        <w:rPr>
          <w:lang w:val="en-IN"/>
        </w:rPr>
      </w:pPr>
      <w:r w:rsidRPr="00CB074B">
        <w:rPr>
          <w:b/>
          <w:bCs/>
          <w:lang w:val="en-IN"/>
        </w:rPr>
        <w:t>Frontend:</w:t>
      </w:r>
      <w:r w:rsidRPr="00CB074B">
        <w:rPr>
          <w:lang w:val="en-IN"/>
        </w:rPr>
        <w:t xml:space="preserve"> ServiceNow Service Portal.</w:t>
      </w:r>
    </w:p>
    <w:p w14:paraId="0F783C06" w14:textId="77777777" w:rsidR="00CB074B" w:rsidRPr="00CB074B" w:rsidRDefault="00CB074B" w:rsidP="00CB074B">
      <w:pPr>
        <w:numPr>
          <w:ilvl w:val="0"/>
          <w:numId w:val="18"/>
        </w:numPr>
        <w:rPr>
          <w:lang w:val="en-IN"/>
        </w:rPr>
      </w:pPr>
      <w:r w:rsidRPr="00CB074B">
        <w:rPr>
          <w:b/>
          <w:bCs/>
          <w:lang w:val="en-IN"/>
        </w:rPr>
        <w:t>Backend:</w:t>
      </w:r>
      <w:r w:rsidRPr="00CB074B">
        <w:rPr>
          <w:lang w:val="en-IN"/>
        </w:rPr>
        <w:t xml:space="preserve"> Flow Designer, Script Includes, Business Rules.</w:t>
      </w:r>
    </w:p>
    <w:p w14:paraId="12A35E8A" w14:textId="77777777" w:rsidR="00CB074B" w:rsidRPr="00CB074B" w:rsidRDefault="00CB074B" w:rsidP="00CB074B">
      <w:pPr>
        <w:numPr>
          <w:ilvl w:val="0"/>
          <w:numId w:val="18"/>
        </w:numPr>
        <w:rPr>
          <w:lang w:val="en-IN"/>
        </w:rPr>
      </w:pPr>
      <w:r w:rsidRPr="00CB074B">
        <w:rPr>
          <w:b/>
          <w:bCs/>
          <w:lang w:val="en-IN"/>
        </w:rPr>
        <w:t>Database:</w:t>
      </w:r>
      <w:r w:rsidRPr="00CB074B">
        <w:rPr>
          <w:lang w:val="en-IN"/>
        </w:rPr>
        <w:t xml:space="preserve"> ServiceNow tables (Incident, User, Group).</w:t>
      </w:r>
    </w:p>
    <w:p w14:paraId="206E9BFE" w14:textId="77777777" w:rsidR="00CB074B" w:rsidRPr="00CB074B" w:rsidRDefault="00CB074B" w:rsidP="00CB074B">
      <w:pPr>
        <w:numPr>
          <w:ilvl w:val="0"/>
          <w:numId w:val="18"/>
        </w:numPr>
        <w:rPr>
          <w:lang w:val="en-IN"/>
        </w:rPr>
      </w:pPr>
      <w:r w:rsidRPr="00CB074B">
        <w:rPr>
          <w:b/>
          <w:bCs/>
          <w:lang w:val="en-IN"/>
        </w:rPr>
        <w:t>APIs:</w:t>
      </w:r>
      <w:r w:rsidRPr="00CB074B">
        <w:rPr>
          <w:lang w:val="en-IN"/>
        </w:rPr>
        <w:t xml:space="preserve"> REST APIs for external integrations.</w:t>
      </w:r>
    </w:p>
    <w:p w14:paraId="4E631A2B" w14:textId="77777777" w:rsidR="00CB074B" w:rsidRDefault="00CB074B" w:rsidP="00CB074B">
      <w:pPr>
        <w:numPr>
          <w:ilvl w:val="0"/>
          <w:numId w:val="18"/>
        </w:numPr>
        <w:rPr>
          <w:lang w:val="en-IN"/>
        </w:rPr>
      </w:pPr>
      <w:r w:rsidRPr="00CB074B">
        <w:rPr>
          <w:b/>
          <w:bCs/>
          <w:lang w:val="en-IN"/>
        </w:rPr>
        <w:t>Hosting:</w:t>
      </w:r>
      <w:r w:rsidRPr="00CB074B">
        <w:rPr>
          <w:lang w:val="en-IN"/>
        </w:rPr>
        <w:t xml:space="preserve"> ServiceNow cloud platform.</w:t>
      </w:r>
    </w:p>
    <w:p w14:paraId="0C7C7AEF" w14:textId="6812C5AB" w:rsidR="005D5B6C" w:rsidRPr="005D5B6C" w:rsidRDefault="005D5B6C" w:rsidP="005D5B6C">
      <w:pPr>
        <w:ind w:left="360"/>
        <w:rPr>
          <w:color w:val="4F81BD" w:themeColor="accent1"/>
          <w:sz w:val="32"/>
          <w:szCs w:val="32"/>
          <w:lang w:val="en-IN"/>
        </w:rPr>
      </w:pPr>
      <w:r w:rsidRPr="005D5B6C">
        <w:rPr>
          <w:color w:val="4F81BD" w:themeColor="accent1"/>
          <w:sz w:val="32"/>
          <w:szCs w:val="32"/>
          <w:lang w:val="en-IN"/>
        </w:rPr>
        <w:t>Application Characteristics:</w:t>
      </w:r>
    </w:p>
    <w:p w14:paraId="39D8B4FA" w14:textId="1B97B43E" w:rsidR="005D5B6C" w:rsidRPr="005D5B6C" w:rsidRDefault="005D5B6C" w:rsidP="005D5B6C">
      <w:pPr>
        <w:spacing w:before="100" w:beforeAutospacing="1" w:after="100" w:afterAutospacing="1" w:line="240" w:lineRule="auto"/>
        <w:ind w:left="360"/>
        <w:rPr>
          <w:rFonts w:ascii="Times New Roman" w:eastAsia="Times New Roman" w:hAnsi="Times New Roman" w:cs="Times New Roman"/>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gridCol w:w="6836"/>
      </w:tblGrid>
      <w:tr w:rsidR="005D5B6C" w:rsidRPr="005D5B6C" w14:paraId="309AC304" w14:textId="77777777" w:rsidTr="005D5B6C">
        <w:trPr>
          <w:tblCellSpacing w:w="15" w:type="dxa"/>
        </w:trPr>
        <w:tc>
          <w:tcPr>
            <w:tcW w:w="0" w:type="auto"/>
            <w:vAlign w:val="center"/>
            <w:hideMark/>
          </w:tcPr>
          <w:p w14:paraId="49A3B03D" w14:textId="77777777" w:rsidR="005D5B6C" w:rsidRPr="005D5B6C" w:rsidRDefault="005D5B6C" w:rsidP="005D5B6C">
            <w:pPr>
              <w:spacing w:after="0" w:line="240" w:lineRule="auto"/>
              <w:jc w:val="center"/>
              <w:rPr>
                <w:rFonts w:ascii="Times New Roman" w:eastAsia="Times New Roman" w:hAnsi="Times New Roman" w:cs="Times New Roman"/>
                <w:b/>
                <w:bCs/>
                <w:sz w:val="24"/>
                <w:szCs w:val="24"/>
                <w:lang w:val="en-IN" w:eastAsia="en-IN"/>
              </w:rPr>
            </w:pPr>
            <w:r w:rsidRPr="005D5B6C">
              <w:rPr>
                <w:rFonts w:ascii="Times New Roman" w:eastAsia="Times New Roman" w:hAnsi="Times New Roman" w:cs="Times New Roman"/>
                <w:b/>
                <w:bCs/>
                <w:sz w:val="24"/>
                <w:szCs w:val="24"/>
                <w:lang w:val="en-IN" w:eastAsia="en-IN"/>
              </w:rPr>
              <w:t>Aspect</w:t>
            </w:r>
          </w:p>
        </w:tc>
        <w:tc>
          <w:tcPr>
            <w:tcW w:w="0" w:type="auto"/>
            <w:vAlign w:val="center"/>
            <w:hideMark/>
          </w:tcPr>
          <w:p w14:paraId="27ACF0B3" w14:textId="77777777" w:rsidR="005D5B6C" w:rsidRPr="005D5B6C" w:rsidRDefault="005D5B6C" w:rsidP="005D5B6C">
            <w:pPr>
              <w:spacing w:after="0" w:line="240" w:lineRule="auto"/>
              <w:jc w:val="center"/>
              <w:rPr>
                <w:rFonts w:ascii="Times New Roman" w:eastAsia="Times New Roman" w:hAnsi="Times New Roman" w:cs="Times New Roman"/>
                <w:b/>
                <w:bCs/>
                <w:sz w:val="24"/>
                <w:szCs w:val="24"/>
                <w:lang w:val="en-IN" w:eastAsia="en-IN"/>
              </w:rPr>
            </w:pPr>
            <w:r w:rsidRPr="005D5B6C">
              <w:rPr>
                <w:rFonts w:ascii="Times New Roman" w:eastAsia="Times New Roman" w:hAnsi="Times New Roman" w:cs="Times New Roman"/>
                <w:b/>
                <w:bCs/>
                <w:sz w:val="24"/>
                <w:szCs w:val="24"/>
                <w:lang w:val="en-IN" w:eastAsia="en-IN"/>
              </w:rPr>
              <w:t>Description</w:t>
            </w:r>
          </w:p>
        </w:tc>
      </w:tr>
      <w:tr w:rsidR="005D5B6C" w:rsidRPr="005D5B6C" w14:paraId="46E2E5FB" w14:textId="77777777" w:rsidTr="005D5B6C">
        <w:trPr>
          <w:tblCellSpacing w:w="15" w:type="dxa"/>
        </w:trPr>
        <w:tc>
          <w:tcPr>
            <w:tcW w:w="0" w:type="auto"/>
            <w:vAlign w:val="center"/>
            <w:hideMark/>
          </w:tcPr>
          <w:p w14:paraId="3C384EF0" w14:textId="77777777" w:rsidR="005D5B6C" w:rsidRPr="005D5B6C" w:rsidRDefault="005D5B6C"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User Interaction</w:t>
            </w:r>
          </w:p>
        </w:tc>
        <w:tc>
          <w:tcPr>
            <w:tcW w:w="0" w:type="auto"/>
            <w:vAlign w:val="center"/>
            <w:hideMark/>
          </w:tcPr>
          <w:p w14:paraId="573928E6" w14:textId="77777777" w:rsidR="005D5B6C" w:rsidRPr="005D5B6C" w:rsidRDefault="005D5B6C"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End users can easily submit issues or requests through the ServiceNow Service Portal or via integrated email. The process is intuitive, guiding them to provide necessary information for efficient ticket creation.</w:t>
            </w:r>
          </w:p>
        </w:tc>
      </w:tr>
      <w:tr w:rsidR="005D5B6C" w:rsidRPr="005D5B6C" w14:paraId="06C604A4" w14:textId="77777777" w:rsidTr="005D5B6C">
        <w:trPr>
          <w:tblCellSpacing w:w="15" w:type="dxa"/>
        </w:trPr>
        <w:tc>
          <w:tcPr>
            <w:tcW w:w="0" w:type="auto"/>
            <w:vAlign w:val="center"/>
            <w:hideMark/>
          </w:tcPr>
          <w:p w14:paraId="099DB3A4" w14:textId="77777777" w:rsidR="005D5B6C" w:rsidRPr="005D5B6C" w:rsidRDefault="005D5B6C"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Automated Ticket Handling</w:t>
            </w:r>
          </w:p>
        </w:tc>
        <w:tc>
          <w:tcPr>
            <w:tcW w:w="0" w:type="auto"/>
            <w:vAlign w:val="center"/>
            <w:hideMark/>
          </w:tcPr>
          <w:p w14:paraId="02014BCF" w14:textId="77777777" w:rsidR="005D5B6C" w:rsidRPr="005D5B6C" w:rsidRDefault="005D5B6C"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ServiceNow's automation capabilities ensure that newly submitted tickets are automatically categorized, prioritized based on impact and urgency, and routed to the appropriate support group or agent based on predefined rules. This minimizes manual intervention and speeds up the initial response time.</w:t>
            </w:r>
          </w:p>
        </w:tc>
      </w:tr>
      <w:tr w:rsidR="005D5B6C" w:rsidRPr="005D5B6C" w14:paraId="1F25896C" w14:textId="77777777" w:rsidTr="005D5B6C">
        <w:trPr>
          <w:tblCellSpacing w:w="15" w:type="dxa"/>
        </w:trPr>
        <w:tc>
          <w:tcPr>
            <w:tcW w:w="0" w:type="auto"/>
            <w:vAlign w:val="center"/>
            <w:hideMark/>
          </w:tcPr>
          <w:p w14:paraId="75ACC325" w14:textId="77777777" w:rsidR="005D5B6C" w:rsidRPr="005D5B6C" w:rsidRDefault="005D5B6C"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Agent Workflow Efficiency</w:t>
            </w:r>
          </w:p>
        </w:tc>
        <w:tc>
          <w:tcPr>
            <w:tcW w:w="0" w:type="auto"/>
            <w:vAlign w:val="center"/>
            <w:hideMark/>
          </w:tcPr>
          <w:p w14:paraId="7FC762C8" w14:textId="77777777" w:rsidR="005D5B6C" w:rsidRPr="005D5B6C" w:rsidRDefault="005D5B6C"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Support agents utilize the ServiceNow agent workspace, providing a unified view of the ticket, relevant customer information, knowledge articles, and tools for quick resolution. Standardized processes and workflows within ServiceNow guide agents through the troubleshooting and resolution steps.</w:t>
            </w:r>
          </w:p>
        </w:tc>
      </w:tr>
      <w:tr w:rsidR="005D5B6C" w:rsidRPr="005D5B6C" w14:paraId="76AFEA3C" w14:textId="77777777" w:rsidTr="005D5B6C">
        <w:trPr>
          <w:tblCellSpacing w:w="15" w:type="dxa"/>
        </w:trPr>
        <w:tc>
          <w:tcPr>
            <w:tcW w:w="0" w:type="auto"/>
            <w:vAlign w:val="center"/>
            <w:hideMark/>
          </w:tcPr>
          <w:p w14:paraId="7E15A3F6" w14:textId="77777777" w:rsidR="005D5B6C" w:rsidRPr="005D5B6C" w:rsidRDefault="005D5B6C"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Communication &amp; Notifications</w:t>
            </w:r>
          </w:p>
        </w:tc>
        <w:tc>
          <w:tcPr>
            <w:tcW w:w="0" w:type="auto"/>
            <w:vAlign w:val="center"/>
            <w:hideMark/>
          </w:tcPr>
          <w:p w14:paraId="1F400942" w14:textId="77777777" w:rsidR="005D5B6C" w:rsidRPr="005D5B6C" w:rsidRDefault="005D5B6C"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The system provides automated notifications to end users regarding the status of their tickets at each stage (creation, assignment, updates, resolution). Agents can also communicate directly with users through the ticket, maintaining a clear record of all interactions within ServiceNow.</w:t>
            </w:r>
          </w:p>
        </w:tc>
      </w:tr>
      <w:tr w:rsidR="005D5B6C" w:rsidRPr="005D5B6C" w14:paraId="0E528EEB" w14:textId="77777777" w:rsidTr="005D5B6C">
        <w:trPr>
          <w:tblCellSpacing w:w="15" w:type="dxa"/>
        </w:trPr>
        <w:tc>
          <w:tcPr>
            <w:tcW w:w="0" w:type="auto"/>
            <w:vAlign w:val="center"/>
            <w:hideMark/>
          </w:tcPr>
          <w:p w14:paraId="55BA0804" w14:textId="77777777" w:rsidR="005D5B6C" w:rsidRPr="005D5B6C" w:rsidRDefault="005D5B6C"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Knowledge Integration</w:t>
            </w:r>
          </w:p>
        </w:tc>
        <w:tc>
          <w:tcPr>
            <w:tcW w:w="0" w:type="auto"/>
            <w:vAlign w:val="center"/>
            <w:hideMark/>
          </w:tcPr>
          <w:p w14:paraId="5CD263FB" w14:textId="77777777" w:rsidR="005D5B6C" w:rsidRPr="005D5B6C" w:rsidRDefault="005D5B6C"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ServiceNow's Knowledge Management module is tightly integrated with the ticketing process. Agents can easily search and link relevant knowledge articles to resolve tickets, and resolved tickets can be used as a basis for creating new knowledge content, promoting self-service and reducing future ticket volume.</w:t>
            </w:r>
          </w:p>
        </w:tc>
      </w:tr>
      <w:tr w:rsidR="005D5B6C" w:rsidRPr="005D5B6C" w14:paraId="228D9ABC" w14:textId="77777777" w:rsidTr="005D5B6C">
        <w:trPr>
          <w:tblCellSpacing w:w="15" w:type="dxa"/>
        </w:trPr>
        <w:tc>
          <w:tcPr>
            <w:tcW w:w="0" w:type="auto"/>
            <w:vAlign w:val="center"/>
            <w:hideMark/>
          </w:tcPr>
          <w:p w14:paraId="10419515" w14:textId="77777777" w:rsidR="005D5B6C" w:rsidRPr="005D5B6C" w:rsidRDefault="005D5B6C"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Reporting &amp; Analytics</w:t>
            </w:r>
          </w:p>
        </w:tc>
        <w:tc>
          <w:tcPr>
            <w:tcW w:w="0" w:type="auto"/>
            <w:vAlign w:val="center"/>
            <w:hideMark/>
          </w:tcPr>
          <w:p w14:paraId="3F00F396" w14:textId="77777777" w:rsidR="005D5B6C" w:rsidRPr="005D5B6C" w:rsidRDefault="005D5B6C" w:rsidP="005D5B6C">
            <w:pPr>
              <w:spacing w:after="0" w:line="240" w:lineRule="auto"/>
              <w:rPr>
                <w:rFonts w:ascii="Times New Roman" w:eastAsia="Times New Roman" w:hAnsi="Times New Roman" w:cs="Times New Roman"/>
                <w:sz w:val="24"/>
                <w:szCs w:val="24"/>
                <w:lang w:val="en-IN" w:eastAsia="en-IN"/>
              </w:rPr>
            </w:pPr>
            <w:r w:rsidRPr="005D5B6C">
              <w:rPr>
                <w:rFonts w:ascii="Times New Roman" w:eastAsia="Times New Roman" w:hAnsi="Times New Roman" w:cs="Times New Roman"/>
                <w:sz w:val="24"/>
                <w:szCs w:val="24"/>
                <w:lang w:val="en-IN" w:eastAsia="en-IN"/>
              </w:rPr>
              <w:t>ServiceNow offers robust reporting and dashboarding capabilities, allowing administrators and managers to track key performance indicators (KPIs) such as ticket volume, resolution times, agent performance, and service level agreement (SLA) compliance. These insights help identify areas for improvement and optimize the ticketing process.</w:t>
            </w:r>
          </w:p>
        </w:tc>
      </w:tr>
    </w:tbl>
    <w:p w14:paraId="1A7FE430" w14:textId="77777777" w:rsidR="005D5B6C" w:rsidRPr="00CB074B" w:rsidRDefault="005D5B6C" w:rsidP="00CB074B">
      <w:pPr>
        <w:numPr>
          <w:ilvl w:val="0"/>
          <w:numId w:val="18"/>
        </w:numPr>
        <w:rPr>
          <w:lang w:val="en-IN"/>
        </w:rPr>
      </w:pPr>
    </w:p>
    <w:p w14:paraId="227A38A9" w14:textId="77777777" w:rsidR="00CB074B" w:rsidRDefault="00CB074B"/>
    <w:p w14:paraId="6EB88DA7" w14:textId="77777777" w:rsidR="0061296E" w:rsidRDefault="00000000">
      <w:pPr>
        <w:pStyle w:val="Heading1"/>
      </w:pPr>
      <w:r>
        <w:t>4. PROJECT DESIGN</w:t>
      </w:r>
    </w:p>
    <w:p w14:paraId="391F40EC" w14:textId="77777777" w:rsidR="0061296E" w:rsidRDefault="00000000">
      <w:pPr>
        <w:pStyle w:val="Heading2"/>
      </w:pPr>
      <w:r>
        <w:t>4.1 Problem Solution Fit</w:t>
      </w:r>
    </w:p>
    <w:p w14:paraId="7F0A6C55" w14:textId="77777777" w:rsidR="0061296E" w:rsidRDefault="00000000">
      <w:r>
        <w:t>Problem was clearly defined, and automation using ServiceNow workflows provides a reliable solution.</w:t>
      </w:r>
    </w:p>
    <w:p w14:paraId="77CE00DE" w14:textId="77777777" w:rsidR="00CB074B" w:rsidRPr="00CB074B" w:rsidRDefault="00CB074B" w:rsidP="00CB074B">
      <w:pPr>
        <w:numPr>
          <w:ilvl w:val="0"/>
          <w:numId w:val="19"/>
        </w:numPr>
        <w:rPr>
          <w:lang w:val="en-IN"/>
        </w:rPr>
      </w:pPr>
      <w:r w:rsidRPr="00CB074B">
        <w:rPr>
          <w:lang w:val="en-IN"/>
        </w:rPr>
        <w:t>A solution was mapped with problem triggers and resolution paths.</w:t>
      </w:r>
    </w:p>
    <w:p w14:paraId="350446A6" w14:textId="77777777" w:rsidR="00CB074B" w:rsidRPr="00CB074B" w:rsidRDefault="00CB074B" w:rsidP="00CB074B">
      <w:pPr>
        <w:numPr>
          <w:ilvl w:val="0"/>
          <w:numId w:val="19"/>
        </w:numPr>
        <w:rPr>
          <w:lang w:val="en-IN"/>
        </w:rPr>
      </w:pPr>
      <w:r w:rsidRPr="00CB074B">
        <w:rPr>
          <w:lang w:val="en-IN"/>
        </w:rPr>
        <w:t>Feedback from users helped refine assignment logic.</w:t>
      </w:r>
    </w:p>
    <w:p w14:paraId="00172DD8" w14:textId="1E93A701" w:rsidR="00CB074B" w:rsidRDefault="005D5B6C" w:rsidP="00CB074B">
      <w:pPr>
        <w:numPr>
          <w:ilvl w:val="0"/>
          <w:numId w:val="19"/>
        </w:numPr>
        <w:rPr>
          <w:lang w:val="en-IN"/>
        </w:rPr>
      </w:pPr>
      <w:r w:rsidRPr="005D5B6C">
        <w:rPr>
          <w:noProof/>
          <w:lang w:val="en-IN" w:eastAsia="en-IN"/>
        </w:rPr>
        <w:drawing>
          <wp:anchor distT="0" distB="0" distL="114300" distR="114300" simplePos="0" relativeHeight="251650048" behindDoc="1" locked="0" layoutInCell="1" allowOverlap="1" wp14:anchorId="4BA306E6" wp14:editId="6CE1D885">
            <wp:simplePos x="0" y="0"/>
            <wp:positionH relativeFrom="column">
              <wp:posOffset>-401782</wp:posOffset>
            </wp:positionH>
            <wp:positionV relativeFrom="paragraph">
              <wp:posOffset>394913</wp:posOffset>
            </wp:positionV>
            <wp:extent cx="5888182" cy="2550795"/>
            <wp:effectExtent l="0" t="0" r="0" b="1905"/>
            <wp:wrapTight wrapText="bothSides">
              <wp:wrapPolygon edited="0">
                <wp:start x="0" y="0"/>
                <wp:lineTo x="0" y="21455"/>
                <wp:lineTo x="21525" y="21455"/>
                <wp:lineTo x="21525" y="0"/>
                <wp:lineTo x="0" y="0"/>
              </wp:wrapPolygon>
            </wp:wrapTight>
            <wp:docPr id="170914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8182" cy="2550795"/>
                    </a:xfrm>
                    <a:prstGeom prst="rect">
                      <a:avLst/>
                    </a:prstGeom>
                    <a:noFill/>
                    <a:ln>
                      <a:noFill/>
                    </a:ln>
                  </pic:spPr>
                </pic:pic>
              </a:graphicData>
            </a:graphic>
          </wp:anchor>
        </w:drawing>
      </w:r>
      <w:r w:rsidR="00CB074B" w:rsidRPr="00CB074B">
        <w:rPr>
          <w:lang w:val="en-IN"/>
        </w:rPr>
        <w:t>Fit analysis validated the impact of automation.</w:t>
      </w:r>
    </w:p>
    <w:p w14:paraId="0A5A224A" w14:textId="0A9C05B5" w:rsidR="005D5B6C" w:rsidRPr="005D5B6C" w:rsidRDefault="005D5B6C" w:rsidP="005D5B6C">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p>
    <w:p w14:paraId="4DEAE779" w14:textId="7551858D" w:rsidR="0061296E" w:rsidRDefault="0061296E"/>
    <w:p w14:paraId="47BEEAB1" w14:textId="77777777" w:rsidR="0061296E" w:rsidRDefault="00000000">
      <w:pPr>
        <w:pStyle w:val="Heading2"/>
      </w:pPr>
      <w:r>
        <w:t>4.2 Proposed Solution</w:t>
      </w:r>
    </w:p>
    <w:p w14:paraId="023E6B0F" w14:textId="77777777" w:rsidR="0061296E" w:rsidRDefault="00000000">
      <w:r>
        <w:t>Automated ticket assignment system in ServiceNow using condition-based workflows, assignment rules, and ML recommendations.</w:t>
      </w:r>
    </w:p>
    <w:p w14:paraId="50B6404E" w14:textId="77777777" w:rsidR="00CB074B" w:rsidRPr="00CB074B" w:rsidRDefault="00CB074B" w:rsidP="00CB074B">
      <w:pPr>
        <w:numPr>
          <w:ilvl w:val="0"/>
          <w:numId w:val="20"/>
        </w:numPr>
        <w:rPr>
          <w:lang w:val="en-IN"/>
        </w:rPr>
      </w:pPr>
      <w:r w:rsidRPr="00CB074B">
        <w:rPr>
          <w:lang w:val="en-IN"/>
        </w:rPr>
        <w:t>Define assignment rules and logic based on ticket parameters.</w:t>
      </w:r>
    </w:p>
    <w:p w14:paraId="7ACDCE4B" w14:textId="77777777" w:rsidR="00CB074B" w:rsidRPr="00CB074B" w:rsidRDefault="00CB074B" w:rsidP="00CB074B">
      <w:pPr>
        <w:numPr>
          <w:ilvl w:val="0"/>
          <w:numId w:val="20"/>
        </w:numPr>
        <w:rPr>
          <w:lang w:val="en-IN"/>
        </w:rPr>
      </w:pPr>
      <w:r w:rsidRPr="00CB074B">
        <w:rPr>
          <w:lang w:val="en-IN"/>
        </w:rPr>
        <w:t>Set fallback rules for unassigned tickets.</w:t>
      </w:r>
    </w:p>
    <w:p w14:paraId="44700AE8" w14:textId="77777777" w:rsidR="00CB074B" w:rsidRPr="00CB074B" w:rsidRDefault="00CB074B" w:rsidP="00CB074B">
      <w:pPr>
        <w:numPr>
          <w:ilvl w:val="0"/>
          <w:numId w:val="20"/>
        </w:numPr>
        <w:rPr>
          <w:lang w:val="en-IN"/>
        </w:rPr>
      </w:pPr>
      <w:r w:rsidRPr="00CB074B">
        <w:rPr>
          <w:lang w:val="en-IN"/>
        </w:rPr>
        <w:t>Integrate with SLA and notification modules.</w:t>
      </w:r>
    </w:p>
    <w:p w14:paraId="195F4345" w14:textId="77777777" w:rsidR="00CB074B" w:rsidRPr="00CB074B" w:rsidRDefault="00CB074B" w:rsidP="00CB074B">
      <w:pPr>
        <w:numPr>
          <w:ilvl w:val="0"/>
          <w:numId w:val="20"/>
        </w:numPr>
        <w:rPr>
          <w:lang w:val="en-IN"/>
        </w:rPr>
      </w:pPr>
      <w:r w:rsidRPr="00CB074B">
        <w:rPr>
          <w:lang w:val="en-IN"/>
        </w:rPr>
        <w:t>Use dashboards for tracking and reporting.</w:t>
      </w:r>
    </w:p>
    <w:p w14:paraId="121EA5C9" w14:textId="77777777" w:rsidR="00CB074B" w:rsidRDefault="00CB074B"/>
    <w:p w14:paraId="2F9DE15D" w14:textId="77777777" w:rsidR="0061296E" w:rsidRDefault="00000000">
      <w:pPr>
        <w:pStyle w:val="Heading2"/>
      </w:pPr>
      <w:r>
        <w:t>4.3 Solution Architecture</w:t>
      </w:r>
    </w:p>
    <w:p w14:paraId="56DB6821" w14:textId="77777777" w:rsidR="0061296E" w:rsidRDefault="00000000">
      <w:r>
        <w:t>Architecture includes user portal &gt; ticket intake &gt; rules engine &gt; team queue &gt; SLA tracking.</w:t>
      </w:r>
    </w:p>
    <w:p w14:paraId="663DFF83" w14:textId="77777777" w:rsidR="00CB074B" w:rsidRPr="00CB074B" w:rsidRDefault="00CB074B" w:rsidP="00CB074B">
      <w:pPr>
        <w:numPr>
          <w:ilvl w:val="0"/>
          <w:numId w:val="21"/>
        </w:numPr>
        <w:rPr>
          <w:lang w:val="en-IN"/>
        </w:rPr>
      </w:pPr>
      <w:r w:rsidRPr="00CB074B">
        <w:rPr>
          <w:b/>
          <w:bCs/>
          <w:lang w:val="en-IN"/>
        </w:rPr>
        <w:t>Layer 1:</w:t>
      </w:r>
      <w:r w:rsidRPr="00CB074B">
        <w:rPr>
          <w:lang w:val="en-IN"/>
        </w:rPr>
        <w:t xml:space="preserve"> User Interface (Service Portal)</w:t>
      </w:r>
    </w:p>
    <w:p w14:paraId="73803B80" w14:textId="77777777" w:rsidR="00CB074B" w:rsidRPr="00CB074B" w:rsidRDefault="00CB074B" w:rsidP="00CB074B">
      <w:pPr>
        <w:numPr>
          <w:ilvl w:val="0"/>
          <w:numId w:val="21"/>
        </w:numPr>
        <w:rPr>
          <w:lang w:val="en-IN"/>
        </w:rPr>
      </w:pPr>
      <w:r w:rsidRPr="00CB074B">
        <w:rPr>
          <w:b/>
          <w:bCs/>
          <w:lang w:val="en-IN"/>
        </w:rPr>
        <w:t>Layer 2:</w:t>
      </w:r>
      <w:r w:rsidRPr="00CB074B">
        <w:rPr>
          <w:lang w:val="en-IN"/>
        </w:rPr>
        <w:t xml:space="preserve"> Ticket processing with Business Rules and Flows</w:t>
      </w:r>
    </w:p>
    <w:p w14:paraId="19778175" w14:textId="77777777" w:rsidR="00CB074B" w:rsidRPr="00CB074B" w:rsidRDefault="00CB074B" w:rsidP="00CB074B">
      <w:pPr>
        <w:numPr>
          <w:ilvl w:val="0"/>
          <w:numId w:val="21"/>
        </w:numPr>
        <w:rPr>
          <w:lang w:val="en-IN"/>
        </w:rPr>
      </w:pPr>
      <w:r w:rsidRPr="00CB074B">
        <w:rPr>
          <w:b/>
          <w:bCs/>
          <w:lang w:val="en-IN"/>
        </w:rPr>
        <w:t>Layer 3:</w:t>
      </w:r>
      <w:r w:rsidRPr="00CB074B">
        <w:rPr>
          <w:lang w:val="en-IN"/>
        </w:rPr>
        <w:t xml:space="preserve"> Database and storage (Incident, Group tables)</w:t>
      </w:r>
    </w:p>
    <w:p w14:paraId="18AE24F9" w14:textId="77777777" w:rsidR="00CB074B" w:rsidRPr="00CB074B" w:rsidRDefault="00CB074B" w:rsidP="00CB074B">
      <w:pPr>
        <w:numPr>
          <w:ilvl w:val="0"/>
          <w:numId w:val="21"/>
        </w:numPr>
        <w:rPr>
          <w:lang w:val="en-IN"/>
        </w:rPr>
      </w:pPr>
      <w:r w:rsidRPr="00CB074B">
        <w:rPr>
          <w:lang w:val="en-IN"/>
        </w:rPr>
        <w:t>Uses CMDB for team-skill mapping</w:t>
      </w:r>
    </w:p>
    <w:p w14:paraId="3A36A570" w14:textId="723AEF21" w:rsidR="0061296E" w:rsidRPr="005D5B6C" w:rsidRDefault="00CB074B" w:rsidP="005D5B6C">
      <w:pPr>
        <w:numPr>
          <w:ilvl w:val="0"/>
          <w:numId w:val="21"/>
        </w:numPr>
        <w:rPr>
          <w:lang w:val="en-IN"/>
        </w:rPr>
      </w:pPr>
      <w:r w:rsidRPr="00CB074B">
        <w:rPr>
          <w:lang w:val="en-IN"/>
        </w:rPr>
        <w:t>SLA modules ensure time-bound resolution</w:t>
      </w:r>
    </w:p>
    <w:p w14:paraId="5D757F4B" w14:textId="77777777" w:rsidR="0061296E" w:rsidRDefault="00000000">
      <w:pPr>
        <w:pStyle w:val="Heading1"/>
      </w:pPr>
      <w:r>
        <w:t>5. PROJECT PLANNING &amp; SCHEDULING</w:t>
      </w:r>
    </w:p>
    <w:p w14:paraId="7FA156A1" w14:textId="77777777" w:rsidR="0061296E" w:rsidRDefault="00000000">
      <w:pPr>
        <w:pStyle w:val="Heading2"/>
      </w:pPr>
      <w:r>
        <w:t>5.1 Project Planning</w:t>
      </w:r>
    </w:p>
    <w:p w14:paraId="5F4DBAAB" w14:textId="77777777" w:rsidR="00CB074B" w:rsidRPr="00CB074B" w:rsidRDefault="00CB074B" w:rsidP="00CB074B">
      <w:pPr>
        <w:numPr>
          <w:ilvl w:val="0"/>
          <w:numId w:val="22"/>
        </w:numPr>
        <w:rPr>
          <w:lang w:val="en-IN"/>
        </w:rPr>
      </w:pPr>
      <w:r w:rsidRPr="00CB074B">
        <w:rPr>
          <w:b/>
          <w:bCs/>
          <w:lang w:val="en-IN"/>
        </w:rPr>
        <w:t>Sprint 1:</w:t>
      </w:r>
      <w:r w:rsidRPr="00CB074B">
        <w:rPr>
          <w:lang w:val="en-IN"/>
        </w:rPr>
        <w:t xml:space="preserve"> Setup instance, create tables and basic forms.</w:t>
      </w:r>
    </w:p>
    <w:p w14:paraId="43FF1806" w14:textId="77777777" w:rsidR="00CB074B" w:rsidRPr="00CB074B" w:rsidRDefault="00CB074B" w:rsidP="00CB074B">
      <w:pPr>
        <w:numPr>
          <w:ilvl w:val="0"/>
          <w:numId w:val="22"/>
        </w:numPr>
        <w:rPr>
          <w:lang w:val="en-IN"/>
        </w:rPr>
      </w:pPr>
      <w:r w:rsidRPr="00CB074B">
        <w:rPr>
          <w:b/>
          <w:bCs/>
          <w:lang w:val="en-IN"/>
        </w:rPr>
        <w:t>Sprint 2:</w:t>
      </w:r>
      <w:r w:rsidRPr="00CB074B">
        <w:rPr>
          <w:lang w:val="en-IN"/>
        </w:rPr>
        <w:t xml:space="preserve"> Implement routing logic and assignment rules.</w:t>
      </w:r>
    </w:p>
    <w:p w14:paraId="2C497938" w14:textId="77777777" w:rsidR="00CB074B" w:rsidRPr="00CB074B" w:rsidRDefault="00CB074B" w:rsidP="00CB074B">
      <w:pPr>
        <w:numPr>
          <w:ilvl w:val="0"/>
          <w:numId w:val="22"/>
        </w:numPr>
        <w:rPr>
          <w:lang w:val="en-IN"/>
        </w:rPr>
      </w:pPr>
      <w:r w:rsidRPr="00CB074B">
        <w:rPr>
          <w:b/>
          <w:bCs/>
          <w:lang w:val="en-IN"/>
        </w:rPr>
        <w:t>Sprint 3:</w:t>
      </w:r>
      <w:r w:rsidRPr="00CB074B">
        <w:rPr>
          <w:lang w:val="en-IN"/>
        </w:rPr>
        <w:t xml:space="preserve"> Add escalation, SLA tracking, and dashboards.</w:t>
      </w:r>
    </w:p>
    <w:p w14:paraId="19BC276C" w14:textId="77777777" w:rsidR="00CB074B" w:rsidRPr="00CB074B" w:rsidRDefault="00CB074B" w:rsidP="00CB074B">
      <w:pPr>
        <w:numPr>
          <w:ilvl w:val="0"/>
          <w:numId w:val="22"/>
        </w:numPr>
        <w:rPr>
          <w:lang w:val="en-IN"/>
        </w:rPr>
      </w:pPr>
      <w:r w:rsidRPr="00CB074B">
        <w:rPr>
          <w:b/>
          <w:bCs/>
          <w:lang w:val="en-IN"/>
        </w:rPr>
        <w:t>Sprint 4:</w:t>
      </w:r>
      <w:r w:rsidRPr="00CB074B">
        <w:rPr>
          <w:lang w:val="en-IN"/>
        </w:rPr>
        <w:t xml:space="preserve"> Perform user testing and deploy final build.</w:t>
      </w:r>
    </w:p>
    <w:p w14:paraId="6241180C" w14:textId="77777777" w:rsidR="00CB074B" w:rsidRPr="00CB074B" w:rsidRDefault="00CB074B" w:rsidP="00CB074B">
      <w:pPr>
        <w:numPr>
          <w:ilvl w:val="0"/>
          <w:numId w:val="22"/>
        </w:numPr>
        <w:rPr>
          <w:lang w:val="en-IN"/>
        </w:rPr>
      </w:pPr>
      <w:r w:rsidRPr="00CB074B">
        <w:rPr>
          <w:lang w:val="en-IN"/>
        </w:rPr>
        <w:t>Velocity and burndown charts used for tracking.</w:t>
      </w:r>
    </w:p>
    <w:p w14:paraId="6B855E63" w14:textId="3DB57571" w:rsidR="0061296E" w:rsidRDefault="0061296E"/>
    <w:p w14:paraId="7682FE90" w14:textId="77777777" w:rsidR="0061296E" w:rsidRDefault="00000000">
      <w:pPr>
        <w:pStyle w:val="Heading1"/>
      </w:pPr>
      <w:r>
        <w:t>6. FUNCTIONAL AND PERFORMANCE TESTING</w:t>
      </w:r>
    </w:p>
    <w:p w14:paraId="1A6CCB3B" w14:textId="77777777" w:rsidR="0061296E" w:rsidRDefault="00000000">
      <w:pPr>
        <w:pStyle w:val="Heading2"/>
      </w:pPr>
      <w:r>
        <w:t>6.1 Performance Testing</w:t>
      </w:r>
    </w:p>
    <w:p w14:paraId="5ABD6615" w14:textId="77777777" w:rsidR="0061296E" w:rsidRDefault="00000000">
      <w:r>
        <w:t>System tested under high-load scenarios to ensure timely assignment and response.</w:t>
      </w:r>
    </w:p>
    <w:p w14:paraId="64F8EA4F" w14:textId="77777777" w:rsidR="00CB074B" w:rsidRPr="00CB074B" w:rsidRDefault="00CB074B" w:rsidP="00CB074B">
      <w:pPr>
        <w:numPr>
          <w:ilvl w:val="0"/>
          <w:numId w:val="23"/>
        </w:numPr>
        <w:rPr>
          <w:lang w:val="en-IN"/>
        </w:rPr>
      </w:pPr>
      <w:r w:rsidRPr="00CB074B">
        <w:rPr>
          <w:lang w:val="en-IN"/>
        </w:rPr>
        <w:t>Load tested with 100 concurrent ticket entries.</w:t>
      </w:r>
    </w:p>
    <w:p w14:paraId="3C41C545" w14:textId="77777777" w:rsidR="00CB074B" w:rsidRPr="00CB074B" w:rsidRDefault="00CB074B" w:rsidP="00CB074B">
      <w:pPr>
        <w:numPr>
          <w:ilvl w:val="0"/>
          <w:numId w:val="23"/>
        </w:numPr>
        <w:rPr>
          <w:lang w:val="en-IN"/>
        </w:rPr>
      </w:pPr>
      <w:r w:rsidRPr="00CB074B">
        <w:rPr>
          <w:lang w:val="en-IN"/>
        </w:rPr>
        <w:t>System maintained response time under 2 seconds.</w:t>
      </w:r>
    </w:p>
    <w:p w14:paraId="4239C979" w14:textId="77777777" w:rsidR="00CB074B" w:rsidRPr="00CB074B" w:rsidRDefault="00CB074B" w:rsidP="00CB074B">
      <w:pPr>
        <w:numPr>
          <w:ilvl w:val="0"/>
          <w:numId w:val="23"/>
        </w:numPr>
        <w:rPr>
          <w:lang w:val="en-IN"/>
        </w:rPr>
      </w:pPr>
      <w:r w:rsidRPr="00CB074B">
        <w:rPr>
          <w:lang w:val="en-IN"/>
        </w:rPr>
        <w:t>Assignment logic handled routing with 100% accuracy.</w:t>
      </w:r>
    </w:p>
    <w:p w14:paraId="3DF305E4" w14:textId="77777777" w:rsidR="00CB074B" w:rsidRPr="00CB074B" w:rsidRDefault="00CB074B" w:rsidP="00CB074B">
      <w:pPr>
        <w:numPr>
          <w:ilvl w:val="0"/>
          <w:numId w:val="23"/>
        </w:numPr>
        <w:rPr>
          <w:lang w:val="en-IN"/>
        </w:rPr>
      </w:pPr>
      <w:r w:rsidRPr="00CB074B">
        <w:rPr>
          <w:lang w:val="en-IN"/>
        </w:rPr>
        <w:t>Monitored SLA triggers and fallback assignments.</w:t>
      </w:r>
    </w:p>
    <w:p w14:paraId="2F35DAFD" w14:textId="77777777" w:rsidR="00CB074B" w:rsidRPr="00CB074B" w:rsidRDefault="00CB074B" w:rsidP="00CB074B">
      <w:pPr>
        <w:numPr>
          <w:ilvl w:val="0"/>
          <w:numId w:val="23"/>
        </w:numPr>
        <w:rPr>
          <w:lang w:val="en-IN"/>
        </w:rPr>
      </w:pPr>
      <w:r w:rsidRPr="00CB074B">
        <w:rPr>
          <w:lang w:val="en-IN"/>
        </w:rPr>
        <w:t xml:space="preserve">Verified notifications and escalation </w:t>
      </w:r>
      <w:proofErr w:type="spellStart"/>
      <w:r w:rsidRPr="00CB074B">
        <w:rPr>
          <w:lang w:val="en-IN"/>
        </w:rPr>
        <w:t>behaviors</w:t>
      </w:r>
      <w:proofErr w:type="spellEnd"/>
      <w:r w:rsidRPr="00CB074B">
        <w:rPr>
          <w:lang w:val="en-IN"/>
        </w:rPr>
        <w:t>.</w:t>
      </w:r>
    </w:p>
    <w:p w14:paraId="73DB954D" w14:textId="77777777" w:rsidR="00CB074B" w:rsidRDefault="00CB074B"/>
    <w:p w14:paraId="2F0210B1" w14:textId="7FF0C4D5" w:rsidR="0061296E" w:rsidRDefault="00000000">
      <w:pPr>
        <w:pStyle w:val="Heading1"/>
      </w:pPr>
      <w:r>
        <w:t>7. RESULTS</w:t>
      </w:r>
    </w:p>
    <w:p w14:paraId="7D4720B3" w14:textId="02CA00D4" w:rsidR="0061296E" w:rsidRDefault="00000000">
      <w:pPr>
        <w:pStyle w:val="Heading2"/>
      </w:pPr>
      <w:r>
        <w:t>7.1 Output Screenshots</w:t>
      </w:r>
    </w:p>
    <w:p w14:paraId="74CD0733" w14:textId="1A8E781F" w:rsidR="0034002D" w:rsidRPr="0034002D" w:rsidRDefault="0034002D" w:rsidP="0034002D">
      <w:pPr>
        <w:rPr>
          <w:lang w:val="en-IN"/>
        </w:rPr>
      </w:pPr>
      <w:r w:rsidRPr="0034002D">
        <w:rPr>
          <w:noProof/>
          <w:lang w:val="en-IN"/>
        </w:rPr>
        <w:drawing>
          <wp:anchor distT="0" distB="0" distL="114300" distR="114300" simplePos="0" relativeHeight="251651072" behindDoc="1" locked="0" layoutInCell="1" allowOverlap="1" wp14:anchorId="04420BD8" wp14:editId="7369D418">
            <wp:simplePos x="0" y="0"/>
            <wp:positionH relativeFrom="column">
              <wp:posOffset>-367723</wp:posOffset>
            </wp:positionH>
            <wp:positionV relativeFrom="paragraph">
              <wp:posOffset>308090</wp:posOffset>
            </wp:positionV>
            <wp:extent cx="5853430" cy="2423160"/>
            <wp:effectExtent l="0" t="0" r="0" b="0"/>
            <wp:wrapTight wrapText="bothSides">
              <wp:wrapPolygon edited="0">
                <wp:start x="0" y="0"/>
                <wp:lineTo x="0" y="21396"/>
                <wp:lineTo x="21511" y="21396"/>
                <wp:lineTo x="21511" y="0"/>
                <wp:lineTo x="0" y="0"/>
              </wp:wrapPolygon>
            </wp:wrapTight>
            <wp:docPr id="2132125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3430" cy="2423160"/>
                    </a:xfrm>
                    <a:prstGeom prst="rect">
                      <a:avLst/>
                    </a:prstGeom>
                    <a:noFill/>
                    <a:ln>
                      <a:noFill/>
                    </a:ln>
                  </pic:spPr>
                </pic:pic>
              </a:graphicData>
            </a:graphic>
            <wp14:sizeRelH relativeFrom="margin">
              <wp14:pctWidth>0</wp14:pctWidth>
            </wp14:sizeRelH>
          </wp:anchor>
        </w:drawing>
      </w:r>
    </w:p>
    <w:p w14:paraId="3755C271" w14:textId="77777777" w:rsidR="0034002D" w:rsidRPr="0034002D" w:rsidRDefault="0034002D" w:rsidP="0034002D"/>
    <w:p w14:paraId="2CBE8165" w14:textId="2B0212CA" w:rsidR="0061296E" w:rsidRDefault="0061296E"/>
    <w:p w14:paraId="2376B7AA" w14:textId="67E4F343" w:rsidR="0061296E" w:rsidRDefault="0061296E"/>
    <w:p w14:paraId="1C70C289" w14:textId="77777777" w:rsidR="0061296E" w:rsidRDefault="00000000">
      <w:pPr>
        <w:pStyle w:val="Heading1"/>
      </w:pPr>
      <w:r>
        <w:t>8. ADVANTAGES &amp; DISADVANTAGES</w:t>
      </w:r>
    </w:p>
    <w:p w14:paraId="2CE3CA14" w14:textId="77777777" w:rsidR="0061296E" w:rsidRDefault="00000000">
      <w:r>
        <w:t>Advantages:</w:t>
      </w:r>
      <w:r>
        <w:br/>
        <w:t>- Faster resolution</w:t>
      </w:r>
      <w:r>
        <w:br/>
        <w:t>- Resource optimization</w:t>
      </w:r>
      <w:r>
        <w:br/>
        <w:t>- Improved customer satisfaction</w:t>
      </w:r>
      <w:r>
        <w:br/>
      </w:r>
      <w:r>
        <w:br/>
        <w:t>Disadvantages:</w:t>
      </w:r>
      <w:r>
        <w:br/>
        <w:t>- Initial setup complexity</w:t>
      </w:r>
      <w:r>
        <w:br/>
        <w:t>- Requires maintenance of assignment logic</w:t>
      </w:r>
    </w:p>
    <w:p w14:paraId="39CC1F9B" w14:textId="77777777" w:rsidR="0061296E" w:rsidRDefault="00000000">
      <w:pPr>
        <w:pStyle w:val="Heading1"/>
      </w:pPr>
      <w:r>
        <w:t>9. CONCLUSION</w:t>
      </w:r>
    </w:p>
    <w:p w14:paraId="66E55BF1" w14:textId="77777777" w:rsidR="0061296E" w:rsidRDefault="00000000">
      <w:r>
        <w:t>The project achieves its goal of streamlining ticket assignment through ServiceNow automation, leading to improved support operations.</w:t>
      </w:r>
    </w:p>
    <w:p w14:paraId="6A3270F9" w14:textId="77777777" w:rsidR="00CB074B" w:rsidRPr="00CB074B" w:rsidRDefault="00CB074B" w:rsidP="00CB074B">
      <w:pPr>
        <w:numPr>
          <w:ilvl w:val="0"/>
          <w:numId w:val="24"/>
        </w:numPr>
        <w:rPr>
          <w:lang w:val="en-IN"/>
        </w:rPr>
      </w:pPr>
      <w:r w:rsidRPr="00CB074B">
        <w:rPr>
          <w:lang w:val="en-IN"/>
        </w:rPr>
        <w:t>The project streamlined ticket assignments using ServiceNow.</w:t>
      </w:r>
    </w:p>
    <w:p w14:paraId="2C24E1DE" w14:textId="77777777" w:rsidR="00CB074B" w:rsidRPr="00CB074B" w:rsidRDefault="00CB074B" w:rsidP="00CB074B">
      <w:pPr>
        <w:numPr>
          <w:ilvl w:val="0"/>
          <w:numId w:val="24"/>
        </w:numPr>
        <w:rPr>
          <w:lang w:val="en-IN"/>
        </w:rPr>
      </w:pPr>
      <w:r w:rsidRPr="00CB074B">
        <w:rPr>
          <w:lang w:val="en-IN"/>
        </w:rPr>
        <w:t>Automated workflows improved operational efficiency.</w:t>
      </w:r>
    </w:p>
    <w:p w14:paraId="1DF9BA39" w14:textId="77777777" w:rsidR="00CB074B" w:rsidRPr="00CB074B" w:rsidRDefault="00CB074B" w:rsidP="00CB074B">
      <w:pPr>
        <w:numPr>
          <w:ilvl w:val="0"/>
          <w:numId w:val="24"/>
        </w:numPr>
        <w:rPr>
          <w:lang w:val="en-IN"/>
        </w:rPr>
      </w:pPr>
      <w:r w:rsidRPr="00CB074B">
        <w:rPr>
          <w:lang w:val="en-IN"/>
        </w:rPr>
        <w:t>Customer satisfaction increased due to reduced delays.</w:t>
      </w:r>
    </w:p>
    <w:p w14:paraId="1069D582" w14:textId="77777777" w:rsidR="00CB074B" w:rsidRPr="00CB074B" w:rsidRDefault="00CB074B" w:rsidP="00CB074B">
      <w:pPr>
        <w:numPr>
          <w:ilvl w:val="0"/>
          <w:numId w:val="24"/>
        </w:numPr>
        <w:rPr>
          <w:lang w:val="en-IN"/>
        </w:rPr>
      </w:pPr>
      <w:r w:rsidRPr="00CB074B">
        <w:rPr>
          <w:lang w:val="en-IN"/>
        </w:rPr>
        <w:t>Team workload was better managed and visible.</w:t>
      </w:r>
    </w:p>
    <w:p w14:paraId="47308390" w14:textId="77777777" w:rsidR="00CB074B" w:rsidRPr="00CB074B" w:rsidRDefault="00CB074B" w:rsidP="00CB074B">
      <w:pPr>
        <w:numPr>
          <w:ilvl w:val="0"/>
          <w:numId w:val="24"/>
        </w:numPr>
        <w:rPr>
          <w:lang w:val="en-IN"/>
        </w:rPr>
      </w:pPr>
      <w:r w:rsidRPr="00CB074B">
        <w:rPr>
          <w:lang w:val="en-IN"/>
        </w:rPr>
        <w:t>Project objectives were successfully met.</w:t>
      </w:r>
    </w:p>
    <w:p w14:paraId="1EE7D48E" w14:textId="77777777" w:rsidR="00CB074B" w:rsidRDefault="00CB074B"/>
    <w:p w14:paraId="08051634" w14:textId="77777777" w:rsidR="0061296E" w:rsidRDefault="00000000">
      <w:pPr>
        <w:pStyle w:val="Heading1"/>
      </w:pPr>
      <w:r>
        <w:t>10. FUTURE SCOPE</w:t>
      </w:r>
    </w:p>
    <w:p w14:paraId="463180B6" w14:textId="77777777" w:rsidR="0061296E" w:rsidRDefault="00000000">
      <w:r>
        <w:t>- AI-based auto-assignment</w:t>
      </w:r>
      <w:r>
        <w:br/>
        <w:t>- Enhanced SLA analytics</w:t>
      </w:r>
      <w:r>
        <w:br/>
        <w:t>- Voice-based ticket logging</w:t>
      </w:r>
    </w:p>
    <w:p w14:paraId="39F3E73A" w14:textId="77777777" w:rsidR="008E6049" w:rsidRPr="008E6049" w:rsidRDefault="008E6049" w:rsidP="008E6049">
      <w:pPr>
        <w:numPr>
          <w:ilvl w:val="0"/>
          <w:numId w:val="25"/>
        </w:numPr>
        <w:rPr>
          <w:lang w:val="en-IN"/>
        </w:rPr>
      </w:pPr>
      <w:r w:rsidRPr="008E6049">
        <w:rPr>
          <w:lang w:val="en-IN"/>
        </w:rPr>
        <w:t>Integrate with virtual agent for auto-resolution.</w:t>
      </w:r>
    </w:p>
    <w:p w14:paraId="5CFA6C04" w14:textId="77777777" w:rsidR="008E6049" w:rsidRPr="008E6049" w:rsidRDefault="008E6049" w:rsidP="008E6049">
      <w:pPr>
        <w:numPr>
          <w:ilvl w:val="0"/>
          <w:numId w:val="25"/>
        </w:numPr>
        <w:rPr>
          <w:lang w:val="en-IN"/>
        </w:rPr>
      </w:pPr>
      <w:r w:rsidRPr="008E6049">
        <w:rPr>
          <w:lang w:val="en-IN"/>
        </w:rPr>
        <w:t>Use AI to predict and route tickets.</w:t>
      </w:r>
    </w:p>
    <w:p w14:paraId="0E0ECE64" w14:textId="77777777" w:rsidR="008E6049" w:rsidRPr="008E6049" w:rsidRDefault="008E6049" w:rsidP="008E6049">
      <w:pPr>
        <w:numPr>
          <w:ilvl w:val="0"/>
          <w:numId w:val="25"/>
        </w:numPr>
        <w:rPr>
          <w:lang w:val="en-IN"/>
        </w:rPr>
      </w:pPr>
      <w:r w:rsidRPr="008E6049">
        <w:rPr>
          <w:lang w:val="en-IN"/>
        </w:rPr>
        <w:t>Add mobile app-based notifications.</w:t>
      </w:r>
    </w:p>
    <w:p w14:paraId="69108C3F" w14:textId="77777777" w:rsidR="008E6049" w:rsidRPr="008E6049" w:rsidRDefault="008E6049" w:rsidP="008E6049">
      <w:pPr>
        <w:numPr>
          <w:ilvl w:val="0"/>
          <w:numId w:val="25"/>
        </w:numPr>
        <w:rPr>
          <w:lang w:val="en-IN"/>
        </w:rPr>
      </w:pPr>
      <w:r w:rsidRPr="008E6049">
        <w:rPr>
          <w:lang w:val="en-IN"/>
        </w:rPr>
        <w:t>Expand to change and request management.</w:t>
      </w:r>
    </w:p>
    <w:p w14:paraId="3AE13663" w14:textId="77777777" w:rsidR="008E6049" w:rsidRDefault="008E6049" w:rsidP="008E6049">
      <w:pPr>
        <w:numPr>
          <w:ilvl w:val="0"/>
          <w:numId w:val="25"/>
        </w:numPr>
        <w:rPr>
          <w:lang w:val="en-IN"/>
        </w:rPr>
      </w:pPr>
      <w:r w:rsidRPr="008E6049">
        <w:rPr>
          <w:lang w:val="en-IN"/>
        </w:rPr>
        <w:t>Improve dashboard analytics for management insights.</w:t>
      </w:r>
    </w:p>
    <w:p w14:paraId="61C59A82" w14:textId="74C55B38" w:rsidR="008C6676" w:rsidRPr="008E6049" w:rsidRDefault="008C6676" w:rsidP="008E6049">
      <w:pPr>
        <w:numPr>
          <w:ilvl w:val="0"/>
          <w:numId w:val="25"/>
        </w:numPr>
        <w:rPr>
          <w:lang w:val="en-IN"/>
        </w:rPr>
      </w:pPr>
      <w:r w:rsidRPr="008C6676">
        <w:rPr>
          <w:lang w:val="en-IN"/>
        </w:rPr>
        <w:drawing>
          <wp:anchor distT="0" distB="0" distL="114300" distR="114300" simplePos="0" relativeHeight="251668480" behindDoc="1" locked="0" layoutInCell="1" allowOverlap="1" wp14:anchorId="5249660F" wp14:editId="0C0BAB86">
            <wp:simplePos x="0" y="0"/>
            <wp:positionH relativeFrom="column">
              <wp:posOffset>172720</wp:posOffset>
            </wp:positionH>
            <wp:positionV relativeFrom="paragraph">
              <wp:posOffset>75565</wp:posOffset>
            </wp:positionV>
            <wp:extent cx="4585970" cy="3027045"/>
            <wp:effectExtent l="0" t="0" r="5080" b="1905"/>
            <wp:wrapTight wrapText="bothSides">
              <wp:wrapPolygon edited="0">
                <wp:start x="0" y="0"/>
                <wp:lineTo x="0" y="21478"/>
                <wp:lineTo x="21534" y="21478"/>
                <wp:lineTo x="21534" y="0"/>
                <wp:lineTo x="0" y="0"/>
              </wp:wrapPolygon>
            </wp:wrapTight>
            <wp:docPr id="13160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5970" cy="3027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18C3E" w14:textId="16D51C9E" w:rsidR="00CB074B" w:rsidRDefault="00CB074B" w:rsidP="00493DAB"/>
    <w:sectPr w:rsidR="00CB07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F6034"/>
    <w:multiLevelType w:val="multilevel"/>
    <w:tmpl w:val="C59C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AC250F"/>
    <w:multiLevelType w:val="multilevel"/>
    <w:tmpl w:val="DEA6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A77211"/>
    <w:multiLevelType w:val="multilevel"/>
    <w:tmpl w:val="A7FC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C1BED"/>
    <w:multiLevelType w:val="multilevel"/>
    <w:tmpl w:val="3916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11B97"/>
    <w:multiLevelType w:val="multilevel"/>
    <w:tmpl w:val="43C6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84763"/>
    <w:multiLevelType w:val="multilevel"/>
    <w:tmpl w:val="B546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8924E1"/>
    <w:multiLevelType w:val="multilevel"/>
    <w:tmpl w:val="093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7619C"/>
    <w:multiLevelType w:val="multilevel"/>
    <w:tmpl w:val="D1E6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1332C"/>
    <w:multiLevelType w:val="hybridMultilevel"/>
    <w:tmpl w:val="A3D6C5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5743D1"/>
    <w:multiLevelType w:val="multilevel"/>
    <w:tmpl w:val="EA8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1390C"/>
    <w:multiLevelType w:val="multilevel"/>
    <w:tmpl w:val="7744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0055D4"/>
    <w:multiLevelType w:val="multilevel"/>
    <w:tmpl w:val="BA4E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F365E"/>
    <w:multiLevelType w:val="multilevel"/>
    <w:tmpl w:val="F988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E05A9"/>
    <w:multiLevelType w:val="multilevel"/>
    <w:tmpl w:val="890E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42702"/>
    <w:multiLevelType w:val="multilevel"/>
    <w:tmpl w:val="84BA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F189D"/>
    <w:multiLevelType w:val="multilevel"/>
    <w:tmpl w:val="F9A0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FC1ECD"/>
    <w:multiLevelType w:val="multilevel"/>
    <w:tmpl w:val="C812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363473">
    <w:abstractNumId w:val="8"/>
  </w:num>
  <w:num w:numId="2" w16cid:durableId="1821771094">
    <w:abstractNumId w:val="6"/>
  </w:num>
  <w:num w:numId="3" w16cid:durableId="250354626">
    <w:abstractNumId w:val="5"/>
  </w:num>
  <w:num w:numId="4" w16cid:durableId="1753698082">
    <w:abstractNumId w:val="4"/>
  </w:num>
  <w:num w:numId="5" w16cid:durableId="1557164185">
    <w:abstractNumId w:val="7"/>
  </w:num>
  <w:num w:numId="6" w16cid:durableId="539821600">
    <w:abstractNumId w:val="3"/>
  </w:num>
  <w:num w:numId="7" w16cid:durableId="853954193">
    <w:abstractNumId w:val="2"/>
  </w:num>
  <w:num w:numId="8" w16cid:durableId="436103800">
    <w:abstractNumId w:val="1"/>
  </w:num>
  <w:num w:numId="9" w16cid:durableId="1579091691">
    <w:abstractNumId w:val="0"/>
  </w:num>
  <w:num w:numId="10" w16cid:durableId="1189832028">
    <w:abstractNumId w:val="20"/>
  </w:num>
  <w:num w:numId="11" w16cid:durableId="1156411617">
    <w:abstractNumId w:val="15"/>
  </w:num>
  <w:num w:numId="12" w16cid:durableId="1745494574">
    <w:abstractNumId w:val="11"/>
  </w:num>
  <w:num w:numId="13" w16cid:durableId="1571378384">
    <w:abstractNumId w:val="21"/>
  </w:num>
  <w:num w:numId="14" w16cid:durableId="2110202146">
    <w:abstractNumId w:val="9"/>
  </w:num>
  <w:num w:numId="15" w16cid:durableId="1775976122">
    <w:abstractNumId w:val="10"/>
  </w:num>
  <w:num w:numId="16" w16cid:durableId="1244605260">
    <w:abstractNumId w:val="19"/>
  </w:num>
  <w:num w:numId="17" w16cid:durableId="1229731034">
    <w:abstractNumId w:val="16"/>
  </w:num>
  <w:num w:numId="18" w16cid:durableId="534735362">
    <w:abstractNumId w:val="22"/>
  </w:num>
  <w:num w:numId="19" w16cid:durableId="1133326391">
    <w:abstractNumId w:val="13"/>
  </w:num>
  <w:num w:numId="20" w16cid:durableId="3676429">
    <w:abstractNumId w:val="23"/>
  </w:num>
  <w:num w:numId="21" w16cid:durableId="1643264405">
    <w:abstractNumId w:val="18"/>
  </w:num>
  <w:num w:numId="22" w16cid:durableId="1643537535">
    <w:abstractNumId w:val="25"/>
  </w:num>
  <w:num w:numId="23" w16cid:durableId="419258019">
    <w:abstractNumId w:val="24"/>
  </w:num>
  <w:num w:numId="24" w16cid:durableId="1187792707">
    <w:abstractNumId w:val="12"/>
  </w:num>
  <w:num w:numId="25" w16cid:durableId="579174063">
    <w:abstractNumId w:val="14"/>
  </w:num>
  <w:num w:numId="26" w16cid:durableId="5218632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89F"/>
    <w:rsid w:val="0015074B"/>
    <w:rsid w:val="001552C4"/>
    <w:rsid w:val="00243C81"/>
    <w:rsid w:val="0029639D"/>
    <w:rsid w:val="00326F90"/>
    <w:rsid w:val="0034002D"/>
    <w:rsid w:val="00392A32"/>
    <w:rsid w:val="00493DAB"/>
    <w:rsid w:val="0051345E"/>
    <w:rsid w:val="005B2519"/>
    <w:rsid w:val="005D5B6C"/>
    <w:rsid w:val="0061296E"/>
    <w:rsid w:val="007B2976"/>
    <w:rsid w:val="00894169"/>
    <w:rsid w:val="008C6676"/>
    <w:rsid w:val="008E6049"/>
    <w:rsid w:val="009D4BFA"/>
    <w:rsid w:val="009D5203"/>
    <w:rsid w:val="00AA1D8D"/>
    <w:rsid w:val="00B47730"/>
    <w:rsid w:val="00C21615"/>
    <w:rsid w:val="00CB0664"/>
    <w:rsid w:val="00CB074B"/>
    <w:rsid w:val="00E03EBC"/>
    <w:rsid w:val="00F27863"/>
    <w:rsid w:val="00F64F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854B6"/>
  <w14:defaultImageDpi w14:val="300"/>
  <w15:docId w15:val="{C5A9CB6D-37A5-48F1-BE57-5D7B268C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B074B"/>
    <w:rPr>
      <w:rFonts w:ascii="Times New Roman" w:hAnsi="Times New Roman" w:cs="Times New Roman"/>
      <w:sz w:val="24"/>
      <w:szCs w:val="24"/>
    </w:rPr>
  </w:style>
  <w:style w:type="character" w:customStyle="1" w:styleId="export-sheets-button">
    <w:name w:val="export-sheets-button"/>
    <w:basedOn w:val="DefaultParagraphFont"/>
    <w:rsid w:val="005D5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76490">
      <w:bodyDiv w:val="1"/>
      <w:marLeft w:val="0"/>
      <w:marRight w:val="0"/>
      <w:marTop w:val="0"/>
      <w:marBottom w:val="0"/>
      <w:divBdr>
        <w:top w:val="none" w:sz="0" w:space="0" w:color="auto"/>
        <w:left w:val="none" w:sz="0" w:space="0" w:color="auto"/>
        <w:bottom w:val="none" w:sz="0" w:space="0" w:color="auto"/>
        <w:right w:val="none" w:sz="0" w:space="0" w:color="auto"/>
      </w:divBdr>
    </w:div>
    <w:div w:id="104274718">
      <w:bodyDiv w:val="1"/>
      <w:marLeft w:val="0"/>
      <w:marRight w:val="0"/>
      <w:marTop w:val="0"/>
      <w:marBottom w:val="0"/>
      <w:divBdr>
        <w:top w:val="none" w:sz="0" w:space="0" w:color="auto"/>
        <w:left w:val="none" w:sz="0" w:space="0" w:color="auto"/>
        <w:bottom w:val="none" w:sz="0" w:space="0" w:color="auto"/>
        <w:right w:val="none" w:sz="0" w:space="0" w:color="auto"/>
      </w:divBdr>
    </w:div>
    <w:div w:id="111099571">
      <w:bodyDiv w:val="1"/>
      <w:marLeft w:val="0"/>
      <w:marRight w:val="0"/>
      <w:marTop w:val="0"/>
      <w:marBottom w:val="0"/>
      <w:divBdr>
        <w:top w:val="none" w:sz="0" w:space="0" w:color="auto"/>
        <w:left w:val="none" w:sz="0" w:space="0" w:color="auto"/>
        <w:bottom w:val="none" w:sz="0" w:space="0" w:color="auto"/>
        <w:right w:val="none" w:sz="0" w:space="0" w:color="auto"/>
      </w:divBdr>
    </w:div>
    <w:div w:id="119081045">
      <w:bodyDiv w:val="1"/>
      <w:marLeft w:val="0"/>
      <w:marRight w:val="0"/>
      <w:marTop w:val="0"/>
      <w:marBottom w:val="0"/>
      <w:divBdr>
        <w:top w:val="none" w:sz="0" w:space="0" w:color="auto"/>
        <w:left w:val="none" w:sz="0" w:space="0" w:color="auto"/>
        <w:bottom w:val="none" w:sz="0" w:space="0" w:color="auto"/>
        <w:right w:val="none" w:sz="0" w:space="0" w:color="auto"/>
      </w:divBdr>
    </w:div>
    <w:div w:id="169376123">
      <w:bodyDiv w:val="1"/>
      <w:marLeft w:val="0"/>
      <w:marRight w:val="0"/>
      <w:marTop w:val="0"/>
      <w:marBottom w:val="0"/>
      <w:divBdr>
        <w:top w:val="none" w:sz="0" w:space="0" w:color="auto"/>
        <w:left w:val="none" w:sz="0" w:space="0" w:color="auto"/>
        <w:bottom w:val="none" w:sz="0" w:space="0" w:color="auto"/>
        <w:right w:val="none" w:sz="0" w:space="0" w:color="auto"/>
      </w:divBdr>
    </w:div>
    <w:div w:id="187528939">
      <w:bodyDiv w:val="1"/>
      <w:marLeft w:val="0"/>
      <w:marRight w:val="0"/>
      <w:marTop w:val="0"/>
      <w:marBottom w:val="0"/>
      <w:divBdr>
        <w:top w:val="none" w:sz="0" w:space="0" w:color="auto"/>
        <w:left w:val="none" w:sz="0" w:space="0" w:color="auto"/>
        <w:bottom w:val="none" w:sz="0" w:space="0" w:color="auto"/>
        <w:right w:val="none" w:sz="0" w:space="0" w:color="auto"/>
      </w:divBdr>
    </w:div>
    <w:div w:id="244652231">
      <w:bodyDiv w:val="1"/>
      <w:marLeft w:val="0"/>
      <w:marRight w:val="0"/>
      <w:marTop w:val="0"/>
      <w:marBottom w:val="0"/>
      <w:divBdr>
        <w:top w:val="none" w:sz="0" w:space="0" w:color="auto"/>
        <w:left w:val="none" w:sz="0" w:space="0" w:color="auto"/>
        <w:bottom w:val="none" w:sz="0" w:space="0" w:color="auto"/>
        <w:right w:val="none" w:sz="0" w:space="0" w:color="auto"/>
      </w:divBdr>
    </w:div>
    <w:div w:id="254673957">
      <w:bodyDiv w:val="1"/>
      <w:marLeft w:val="0"/>
      <w:marRight w:val="0"/>
      <w:marTop w:val="0"/>
      <w:marBottom w:val="0"/>
      <w:divBdr>
        <w:top w:val="none" w:sz="0" w:space="0" w:color="auto"/>
        <w:left w:val="none" w:sz="0" w:space="0" w:color="auto"/>
        <w:bottom w:val="none" w:sz="0" w:space="0" w:color="auto"/>
        <w:right w:val="none" w:sz="0" w:space="0" w:color="auto"/>
      </w:divBdr>
    </w:div>
    <w:div w:id="298342066">
      <w:bodyDiv w:val="1"/>
      <w:marLeft w:val="0"/>
      <w:marRight w:val="0"/>
      <w:marTop w:val="0"/>
      <w:marBottom w:val="0"/>
      <w:divBdr>
        <w:top w:val="none" w:sz="0" w:space="0" w:color="auto"/>
        <w:left w:val="none" w:sz="0" w:space="0" w:color="auto"/>
        <w:bottom w:val="none" w:sz="0" w:space="0" w:color="auto"/>
        <w:right w:val="none" w:sz="0" w:space="0" w:color="auto"/>
      </w:divBdr>
    </w:div>
    <w:div w:id="406077274">
      <w:bodyDiv w:val="1"/>
      <w:marLeft w:val="0"/>
      <w:marRight w:val="0"/>
      <w:marTop w:val="0"/>
      <w:marBottom w:val="0"/>
      <w:divBdr>
        <w:top w:val="none" w:sz="0" w:space="0" w:color="auto"/>
        <w:left w:val="none" w:sz="0" w:space="0" w:color="auto"/>
        <w:bottom w:val="none" w:sz="0" w:space="0" w:color="auto"/>
        <w:right w:val="none" w:sz="0" w:space="0" w:color="auto"/>
      </w:divBdr>
    </w:div>
    <w:div w:id="434788345">
      <w:bodyDiv w:val="1"/>
      <w:marLeft w:val="0"/>
      <w:marRight w:val="0"/>
      <w:marTop w:val="0"/>
      <w:marBottom w:val="0"/>
      <w:divBdr>
        <w:top w:val="none" w:sz="0" w:space="0" w:color="auto"/>
        <w:left w:val="none" w:sz="0" w:space="0" w:color="auto"/>
        <w:bottom w:val="none" w:sz="0" w:space="0" w:color="auto"/>
        <w:right w:val="none" w:sz="0" w:space="0" w:color="auto"/>
      </w:divBdr>
    </w:div>
    <w:div w:id="439839557">
      <w:bodyDiv w:val="1"/>
      <w:marLeft w:val="0"/>
      <w:marRight w:val="0"/>
      <w:marTop w:val="0"/>
      <w:marBottom w:val="0"/>
      <w:divBdr>
        <w:top w:val="none" w:sz="0" w:space="0" w:color="auto"/>
        <w:left w:val="none" w:sz="0" w:space="0" w:color="auto"/>
        <w:bottom w:val="none" w:sz="0" w:space="0" w:color="auto"/>
        <w:right w:val="none" w:sz="0" w:space="0" w:color="auto"/>
      </w:divBdr>
    </w:div>
    <w:div w:id="462114967">
      <w:bodyDiv w:val="1"/>
      <w:marLeft w:val="0"/>
      <w:marRight w:val="0"/>
      <w:marTop w:val="0"/>
      <w:marBottom w:val="0"/>
      <w:divBdr>
        <w:top w:val="none" w:sz="0" w:space="0" w:color="auto"/>
        <w:left w:val="none" w:sz="0" w:space="0" w:color="auto"/>
        <w:bottom w:val="none" w:sz="0" w:space="0" w:color="auto"/>
        <w:right w:val="none" w:sz="0" w:space="0" w:color="auto"/>
      </w:divBdr>
    </w:div>
    <w:div w:id="480729981">
      <w:bodyDiv w:val="1"/>
      <w:marLeft w:val="0"/>
      <w:marRight w:val="0"/>
      <w:marTop w:val="0"/>
      <w:marBottom w:val="0"/>
      <w:divBdr>
        <w:top w:val="none" w:sz="0" w:space="0" w:color="auto"/>
        <w:left w:val="none" w:sz="0" w:space="0" w:color="auto"/>
        <w:bottom w:val="none" w:sz="0" w:space="0" w:color="auto"/>
        <w:right w:val="none" w:sz="0" w:space="0" w:color="auto"/>
      </w:divBdr>
    </w:div>
    <w:div w:id="487213027">
      <w:bodyDiv w:val="1"/>
      <w:marLeft w:val="0"/>
      <w:marRight w:val="0"/>
      <w:marTop w:val="0"/>
      <w:marBottom w:val="0"/>
      <w:divBdr>
        <w:top w:val="none" w:sz="0" w:space="0" w:color="auto"/>
        <w:left w:val="none" w:sz="0" w:space="0" w:color="auto"/>
        <w:bottom w:val="none" w:sz="0" w:space="0" w:color="auto"/>
        <w:right w:val="none" w:sz="0" w:space="0" w:color="auto"/>
      </w:divBdr>
    </w:div>
    <w:div w:id="488792345">
      <w:bodyDiv w:val="1"/>
      <w:marLeft w:val="0"/>
      <w:marRight w:val="0"/>
      <w:marTop w:val="0"/>
      <w:marBottom w:val="0"/>
      <w:divBdr>
        <w:top w:val="none" w:sz="0" w:space="0" w:color="auto"/>
        <w:left w:val="none" w:sz="0" w:space="0" w:color="auto"/>
        <w:bottom w:val="none" w:sz="0" w:space="0" w:color="auto"/>
        <w:right w:val="none" w:sz="0" w:space="0" w:color="auto"/>
      </w:divBdr>
    </w:div>
    <w:div w:id="546063664">
      <w:bodyDiv w:val="1"/>
      <w:marLeft w:val="0"/>
      <w:marRight w:val="0"/>
      <w:marTop w:val="0"/>
      <w:marBottom w:val="0"/>
      <w:divBdr>
        <w:top w:val="none" w:sz="0" w:space="0" w:color="auto"/>
        <w:left w:val="none" w:sz="0" w:space="0" w:color="auto"/>
        <w:bottom w:val="none" w:sz="0" w:space="0" w:color="auto"/>
        <w:right w:val="none" w:sz="0" w:space="0" w:color="auto"/>
      </w:divBdr>
    </w:div>
    <w:div w:id="565922374">
      <w:bodyDiv w:val="1"/>
      <w:marLeft w:val="0"/>
      <w:marRight w:val="0"/>
      <w:marTop w:val="0"/>
      <w:marBottom w:val="0"/>
      <w:divBdr>
        <w:top w:val="none" w:sz="0" w:space="0" w:color="auto"/>
        <w:left w:val="none" w:sz="0" w:space="0" w:color="auto"/>
        <w:bottom w:val="none" w:sz="0" w:space="0" w:color="auto"/>
        <w:right w:val="none" w:sz="0" w:space="0" w:color="auto"/>
      </w:divBdr>
    </w:div>
    <w:div w:id="641539642">
      <w:bodyDiv w:val="1"/>
      <w:marLeft w:val="0"/>
      <w:marRight w:val="0"/>
      <w:marTop w:val="0"/>
      <w:marBottom w:val="0"/>
      <w:divBdr>
        <w:top w:val="none" w:sz="0" w:space="0" w:color="auto"/>
        <w:left w:val="none" w:sz="0" w:space="0" w:color="auto"/>
        <w:bottom w:val="none" w:sz="0" w:space="0" w:color="auto"/>
        <w:right w:val="none" w:sz="0" w:space="0" w:color="auto"/>
      </w:divBdr>
      <w:divsChild>
        <w:div w:id="1334332492">
          <w:marLeft w:val="0"/>
          <w:marRight w:val="0"/>
          <w:marTop w:val="0"/>
          <w:marBottom w:val="0"/>
          <w:divBdr>
            <w:top w:val="none" w:sz="0" w:space="0" w:color="auto"/>
            <w:left w:val="none" w:sz="0" w:space="0" w:color="auto"/>
            <w:bottom w:val="none" w:sz="0" w:space="0" w:color="auto"/>
            <w:right w:val="none" w:sz="0" w:space="0" w:color="auto"/>
          </w:divBdr>
          <w:divsChild>
            <w:div w:id="284510532">
              <w:marLeft w:val="0"/>
              <w:marRight w:val="0"/>
              <w:marTop w:val="0"/>
              <w:marBottom w:val="0"/>
              <w:divBdr>
                <w:top w:val="none" w:sz="0" w:space="0" w:color="auto"/>
                <w:left w:val="none" w:sz="0" w:space="0" w:color="auto"/>
                <w:bottom w:val="none" w:sz="0" w:space="0" w:color="auto"/>
                <w:right w:val="none" w:sz="0" w:space="0" w:color="auto"/>
              </w:divBdr>
              <w:divsChild>
                <w:div w:id="2093811836">
                  <w:marLeft w:val="0"/>
                  <w:marRight w:val="0"/>
                  <w:marTop w:val="0"/>
                  <w:marBottom w:val="0"/>
                  <w:divBdr>
                    <w:top w:val="none" w:sz="0" w:space="0" w:color="auto"/>
                    <w:left w:val="none" w:sz="0" w:space="0" w:color="auto"/>
                    <w:bottom w:val="none" w:sz="0" w:space="0" w:color="auto"/>
                    <w:right w:val="none" w:sz="0" w:space="0" w:color="auto"/>
                  </w:divBdr>
                  <w:divsChild>
                    <w:div w:id="763111421">
                      <w:marLeft w:val="0"/>
                      <w:marRight w:val="0"/>
                      <w:marTop w:val="0"/>
                      <w:marBottom w:val="0"/>
                      <w:divBdr>
                        <w:top w:val="none" w:sz="0" w:space="0" w:color="auto"/>
                        <w:left w:val="none" w:sz="0" w:space="0" w:color="auto"/>
                        <w:bottom w:val="none" w:sz="0" w:space="0" w:color="auto"/>
                        <w:right w:val="none" w:sz="0" w:space="0" w:color="auto"/>
                      </w:divBdr>
                    </w:div>
                    <w:div w:id="9214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854392">
      <w:bodyDiv w:val="1"/>
      <w:marLeft w:val="0"/>
      <w:marRight w:val="0"/>
      <w:marTop w:val="0"/>
      <w:marBottom w:val="0"/>
      <w:divBdr>
        <w:top w:val="none" w:sz="0" w:space="0" w:color="auto"/>
        <w:left w:val="none" w:sz="0" w:space="0" w:color="auto"/>
        <w:bottom w:val="none" w:sz="0" w:space="0" w:color="auto"/>
        <w:right w:val="none" w:sz="0" w:space="0" w:color="auto"/>
      </w:divBdr>
    </w:div>
    <w:div w:id="739867542">
      <w:bodyDiv w:val="1"/>
      <w:marLeft w:val="0"/>
      <w:marRight w:val="0"/>
      <w:marTop w:val="0"/>
      <w:marBottom w:val="0"/>
      <w:divBdr>
        <w:top w:val="none" w:sz="0" w:space="0" w:color="auto"/>
        <w:left w:val="none" w:sz="0" w:space="0" w:color="auto"/>
        <w:bottom w:val="none" w:sz="0" w:space="0" w:color="auto"/>
        <w:right w:val="none" w:sz="0" w:space="0" w:color="auto"/>
      </w:divBdr>
    </w:div>
    <w:div w:id="809135148">
      <w:bodyDiv w:val="1"/>
      <w:marLeft w:val="0"/>
      <w:marRight w:val="0"/>
      <w:marTop w:val="0"/>
      <w:marBottom w:val="0"/>
      <w:divBdr>
        <w:top w:val="none" w:sz="0" w:space="0" w:color="auto"/>
        <w:left w:val="none" w:sz="0" w:space="0" w:color="auto"/>
        <w:bottom w:val="none" w:sz="0" w:space="0" w:color="auto"/>
        <w:right w:val="none" w:sz="0" w:space="0" w:color="auto"/>
      </w:divBdr>
    </w:div>
    <w:div w:id="834615874">
      <w:bodyDiv w:val="1"/>
      <w:marLeft w:val="0"/>
      <w:marRight w:val="0"/>
      <w:marTop w:val="0"/>
      <w:marBottom w:val="0"/>
      <w:divBdr>
        <w:top w:val="none" w:sz="0" w:space="0" w:color="auto"/>
        <w:left w:val="none" w:sz="0" w:space="0" w:color="auto"/>
        <w:bottom w:val="none" w:sz="0" w:space="0" w:color="auto"/>
        <w:right w:val="none" w:sz="0" w:space="0" w:color="auto"/>
      </w:divBdr>
    </w:div>
    <w:div w:id="849680583">
      <w:bodyDiv w:val="1"/>
      <w:marLeft w:val="0"/>
      <w:marRight w:val="0"/>
      <w:marTop w:val="0"/>
      <w:marBottom w:val="0"/>
      <w:divBdr>
        <w:top w:val="none" w:sz="0" w:space="0" w:color="auto"/>
        <w:left w:val="none" w:sz="0" w:space="0" w:color="auto"/>
        <w:bottom w:val="none" w:sz="0" w:space="0" w:color="auto"/>
        <w:right w:val="none" w:sz="0" w:space="0" w:color="auto"/>
      </w:divBdr>
    </w:div>
    <w:div w:id="906455446">
      <w:bodyDiv w:val="1"/>
      <w:marLeft w:val="0"/>
      <w:marRight w:val="0"/>
      <w:marTop w:val="0"/>
      <w:marBottom w:val="0"/>
      <w:divBdr>
        <w:top w:val="none" w:sz="0" w:space="0" w:color="auto"/>
        <w:left w:val="none" w:sz="0" w:space="0" w:color="auto"/>
        <w:bottom w:val="none" w:sz="0" w:space="0" w:color="auto"/>
        <w:right w:val="none" w:sz="0" w:space="0" w:color="auto"/>
      </w:divBdr>
    </w:div>
    <w:div w:id="930436169">
      <w:bodyDiv w:val="1"/>
      <w:marLeft w:val="0"/>
      <w:marRight w:val="0"/>
      <w:marTop w:val="0"/>
      <w:marBottom w:val="0"/>
      <w:divBdr>
        <w:top w:val="none" w:sz="0" w:space="0" w:color="auto"/>
        <w:left w:val="none" w:sz="0" w:space="0" w:color="auto"/>
        <w:bottom w:val="none" w:sz="0" w:space="0" w:color="auto"/>
        <w:right w:val="none" w:sz="0" w:space="0" w:color="auto"/>
      </w:divBdr>
    </w:div>
    <w:div w:id="992871087">
      <w:bodyDiv w:val="1"/>
      <w:marLeft w:val="0"/>
      <w:marRight w:val="0"/>
      <w:marTop w:val="0"/>
      <w:marBottom w:val="0"/>
      <w:divBdr>
        <w:top w:val="none" w:sz="0" w:space="0" w:color="auto"/>
        <w:left w:val="none" w:sz="0" w:space="0" w:color="auto"/>
        <w:bottom w:val="none" w:sz="0" w:space="0" w:color="auto"/>
        <w:right w:val="none" w:sz="0" w:space="0" w:color="auto"/>
      </w:divBdr>
    </w:div>
    <w:div w:id="1073508409">
      <w:bodyDiv w:val="1"/>
      <w:marLeft w:val="0"/>
      <w:marRight w:val="0"/>
      <w:marTop w:val="0"/>
      <w:marBottom w:val="0"/>
      <w:divBdr>
        <w:top w:val="none" w:sz="0" w:space="0" w:color="auto"/>
        <w:left w:val="none" w:sz="0" w:space="0" w:color="auto"/>
        <w:bottom w:val="none" w:sz="0" w:space="0" w:color="auto"/>
        <w:right w:val="none" w:sz="0" w:space="0" w:color="auto"/>
      </w:divBdr>
      <w:divsChild>
        <w:div w:id="1967810017">
          <w:marLeft w:val="0"/>
          <w:marRight w:val="0"/>
          <w:marTop w:val="0"/>
          <w:marBottom w:val="0"/>
          <w:divBdr>
            <w:top w:val="none" w:sz="0" w:space="0" w:color="auto"/>
            <w:left w:val="none" w:sz="0" w:space="0" w:color="auto"/>
            <w:bottom w:val="none" w:sz="0" w:space="0" w:color="auto"/>
            <w:right w:val="none" w:sz="0" w:space="0" w:color="auto"/>
          </w:divBdr>
          <w:divsChild>
            <w:div w:id="172493944">
              <w:marLeft w:val="0"/>
              <w:marRight w:val="0"/>
              <w:marTop w:val="0"/>
              <w:marBottom w:val="0"/>
              <w:divBdr>
                <w:top w:val="none" w:sz="0" w:space="0" w:color="auto"/>
                <w:left w:val="none" w:sz="0" w:space="0" w:color="auto"/>
                <w:bottom w:val="none" w:sz="0" w:space="0" w:color="auto"/>
                <w:right w:val="none" w:sz="0" w:space="0" w:color="auto"/>
              </w:divBdr>
              <w:divsChild>
                <w:div w:id="1141657696">
                  <w:marLeft w:val="0"/>
                  <w:marRight w:val="0"/>
                  <w:marTop w:val="0"/>
                  <w:marBottom w:val="0"/>
                  <w:divBdr>
                    <w:top w:val="none" w:sz="0" w:space="0" w:color="auto"/>
                    <w:left w:val="none" w:sz="0" w:space="0" w:color="auto"/>
                    <w:bottom w:val="none" w:sz="0" w:space="0" w:color="auto"/>
                    <w:right w:val="none" w:sz="0" w:space="0" w:color="auto"/>
                  </w:divBdr>
                </w:div>
                <w:div w:id="1983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2533">
          <w:marLeft w:val="0"/>
          <w:marRight w:val="0"/>
          <w:marTop w:val="0"/>
          <w:marBottom w:val="0"/>
          <w:divBdr>
            <w:top w:val="none" w:sz="0" w:space="0" w:color="auto"/>
            <w:left w:val="none" w:sz="0" w:space="0" w:color="auto"/>
            <w:bottom w:val="none" w:sz="0" w:space="0" w:color="auto"/>
            <w:right w:val="none" w:sz="0" w:space="0" w:color="auto"/>
          </w:divBdr>
          <w:divsChild>
            <w:div w:id="199512498">
              <w:marLeft w:val="0"/>
              <w:marRight w:val="0"/>
              <w:marTop w:val="0"/>
              <w:marBottom w:val="0"/>
              <w:divBdr>
                <w:top w:val="none" w:sz="0" w:space="0" w:color="auto"/>
                <w:left w:val="none" w:sz="0" w:space="0" w:color="auto"/>
                <w:bottom w:val="none" w:sz="0" w:space="0" w:color="auto"/>
                <w:right w:val="none" w:sz="0" w:space="0" w:color="auto"/>
              </w:divBdr>
              <w:divsChild>
                <w:div w:id="479423812">
                  <w:marLeft w:val="0"/>
                  <w:marRight w:val="0"/>
                  <w:marTop w:val="0"/>
                  <w:marBottom w:val="0"/>
                  <w:divBdr>
                    <w:top w:val="none" w:sz="0" w:space="0" w:color="auto"/>
                    <w:left w:val="none" w:sz="0" w:space="0" w:color="auto"/>
                    <w:bottom w:val="none" w:sz="0" w:space="0" w:color="auto"/>
                    <w:right w:val="none" w:sz="0" w:space="0" w:color="auto"/>
                  </w:divBdr>
                  <w:divsChild>
                    <w:div w:id="1584678764">
                      <w:marLeft w:val="0"/>
                      <w:marRight w:val="0"/>
                      <w:marTop w:val="0"/>
                      <w:marBottom w:val="0"/>
                      <w:divBdr>
                        <w:top w:val="none" w:sz="0" w:space="0" w:color="auto"/>
                        <w:left w:val="none" w:sz="0" w:space="0" w:color="auto"/>
                        <w:bottom w:val="none" w:sz="0" w:space="0" w:color="auto"/>
                        <w:right w:val="none" w:sz="0" w:space="0" w:color="auto"/>
                      </w:divBdr>
                      <w:divsChild>
                        <w:div w:id="2068524177">
                          <w:marLeft w:val="0"/>
                          <w:marRight w:val="0"/>
                          <w:marTop w:val="0"/>
                          <w:marBottom w:val="0"/>
                          <w:divBdr>
                            <w:top w:val="none" w:sz="0" w:space="0" w:color="auto"/>
                            <w:left w:val="none" w:sz="0" w:space="0" w:color="auto"/>
                            <w:bottom w:val="none" w:sz="0" w:space="0" w:color="auto"/>
                            <w:right w:val="none" w:sz="0" w:space="0" w:color="auto"/>
                          </w:divBdr>
                          <w:divsChild>
                            <w:div w:id="912011359">
                              <w:marLeft w:val="0"/>
                              <w:marRight w:val="0"/>
                              <w:marTop w:val="0"/>
                              <w:marBottom w:val="0"/>
                              <w:divBdr>
                                <w:top w:val="none" w:sz="0" w:space="0" w:color="auto"/>
                                <w:left w:val="none" w:sz="0" w:space="0" w:color="auto"/>
                                <w:bottom w:val="none" w:sz="0" w:space="0" w:color="auto"/>
                                <w:right w:val="none" w:sz="0" w:space="0" w:color="auto"/>
                              </w:divBdr>
                            </w:div>
                            <w:div w:id="10294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2917">
                  <w:marLeft w:val="0"/>
                  <w:marRight w:val="0"/>
                  <w:marTop w:val="0"/>
                  <w:marBottom w:val="0"/>
                  <w:divBdr>
                    <w:top w:val="none" w:sz="0" w:space="0" w:color="auto"/>
                    <w:left w:val="none" w:sz="0" w:space="0" w:color="auto"/>
                    <w:bottom w:val="none" w:sz="0" w:space="0" w:color="auto"/>
                    <w:right w:val="none" w:sz="0" w:space="0" w:color="auto"/>
                  </w:divBdr>
                  <w:divsChild>
                    <w:div w:id="1925989526">
                      <w:marLeft w:val="0"/>
                      <w:marRight w:val="0"/>
                      <w:marTop w:val="0"/>
                      <w:marBottom w:val="0"/>
                      <w:divBdr>
                        <w:top w:val="none" w:sz="0" w:space="0" w:color="auto"/>
                        <w:left w:val="none" w:sz="0" w:space="0" w:color="auto"/>
                        <w:bottom w:val="none" w:sz="0" w:space="0" w:color="auto"/>
                        <w:right w:val="none" w:sz="0" w:space="0" w:color="auto"/>
                      </w:divBdr>
                      <w:divsChild>
                        <w:div w:id="692614495">
                          <w:marLeft w:val="0"/>
                          <w:marRight w:val="0"/>
                          <w:marTop w:val="0"/>
                          <w:marBottom w:val="0"/>
                          <w:divBdr>
                            <w:top w:val="none" w:sz="0" w:space="0" w:color="auto"/>
                            <w:left w:val="none" w:sz="0" w:space="0" w:color="auto"/>
                            <w:bottom w:val="none" w:sz="0" w:space="0" w:color="auto"/>
                            <w:right w:val="none" w:sz="0" w:space="0" w:color="auto"/>
                          </w:divBdr>
                          <w:divsChild>
                            <w:div w:id="8882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859452">
      <w:bodyDiv w:val="1"/>
      <w:marLeft w:val="0"/>
      <w:marRight w:val="0"/>
      <w:marTop w:val="0"/>
      <w:marBottom w:val="0"/>
      <w:divBdr>
        <w:top w:val="none" w:sz="0" w:space="0" w:color="auto"/>
        <w:left w:val="none" w:sz="0" w:space="0" w:color="auto"/>
        <w:bottom w:val="none" w:sz="0" w:space="0" w:color="auto"/>
        <w:right w:val="none" w:sz="0" w:space="0" w:color="auto"/>
      </w:divBdr>
    </w:div>
    <w:div w:id="1076899588">
      <w:bodyDiv w:val="1"/>
      <w:marLeft w:val="0"/>
      <w:marRight w:val="0"/>
      <w:marTop w:val="0"/>
      <w:marBottom w:val="0"/>
      <w:divBdr>
        <w:top w:val="none" w:sz="0" w:space="0" w:color="auto"/>
        <w:left w:val="none" w:sz="0" w:space="0" w:color="auto"/>
        <w:bottom w:val="none" w:sz="0" w:space="0" w:color="auto"/>
        <w:right w:val="none" w:sz="0" w:space="0" w:color="auto"/>
      </w:divBdr>
    </w:div>
    <w:div w:id="1084373877">
      <w:bodyDiv w:val="1"/>
      <w:marLeft w:val="0"/>
      <w:marRight w:val="0"/>
      <w:marTop w:val="0"/>
      <w:marBottom w:val="0"/>
      <w:divBdr>
        <w:top w:val="none" w:sz="0" w:space="0" w:color="auto"/>
        <w:left w:val="none" w:sz="0" w:space="0" w:color="auto"/>
        <w:bottom w:val="none" w:sz="0" w:space="0" w:color="auto"/>
        <w:right w:val="none" w:sz="0" w:space="0" w:color="auto"/>
      </w:divBdr>
    </w:div>
    <w:div w:id="1085420564">
      <w:bodyDiv w:val="1"/>
      <w:marLeft w:val="0"/>
      <w:marRight w:val="0"/>
      <w:marTop w:val="0"/>
      <w:marBottom w:val="0"/>
      <w:divBdr>
        <w:top w:val="none" w:sz="0" w:space="0" w:color="auto"/>
        <w:left w:val="none" w:sz="0" w:space="0" w:color="auto"/>
        <w:bottom w:val="none" w:sz="0" w:space="0" w:color="auto"/>
        <w:right w:val="none" w:sz="0" w:space="0" w:color="auto"/>
      </w:divBdr>
    </w:div>
    <w:div w:id="1112283143">
      <w:bodyDiv w:val="1"/>
      <w:marLeft w:val="0"/>
      <w:marRight w:val="0"/>
      <w:marTop w:val="0"/>
      <w:marBottom w:val="0"/>
      <w:divBdr>
        <w:top w:val="none" w:sz="0" w:space="0" w:color="auto"/>
        <w:left w:val="none" w:sz="0" w:space="0" w:color="auto"/>
        <w:bottom w:val="none" w:sz="0" w:space="0" w:color="auto"/>
        <w:right w:val="none" w:sz="0" w:space="0" w:color="auto"/>
      </w:divBdr>
    </w:div>
    <w:div w:id="1118722637">
      <w:bodyDiv w:val="1"/>
      <w:marLeft w:val="0"/>
      <w:marRight w:val="0"/>
      <w:marTop w:val="0"/>
      <w:marBottom w:val="0"/>
      <w:divBdr>
        <w:top w:val="none" w:sz="0" w:space="0" w:color="auto"/>
        <w:left w:val="none" w:sz="0" w:space="0" w:color="auto"/>
        <w:bottom w:val="none" w:sz="0" w:space="0" w:color="auto"/>
        <w:right w:val="none" w:sz="0" w:space="0" w:color="auto"/>
      </w:divBdr>
    </w:div>
    <w:div w:id="1280647236">
      <w:bodyDiv w:val="1"/>
      <w:marLeft w:val="0"/>
      <w:marRight w:val="0"/>
      <w:marTop w:val="0"/>
      <w:marBottom w:val="0"/>
      <w:divBdr>
        <w:top w:val="none" w:sz="0" w:space="0" w:color="auto"/>
        <w:left w:val="none" w:sz="0" w:space="0" w:color="auto"/>
        <w:bottom w:val="none" w:sz="0" w:space="0" w:color="auto"/>
        <w:right w:val="none" w:sz="0" w:space="0" w:color="auto"/>
      </w:divBdr>
    </w:div>
    <w:div w:id="1375235564">
      <w:bodyDiv w:val="1"/>
      <w:marLeft w:val="0"/>
      <w:marRight w:val="0"/>
      <w:marTop w:val="0"/>
      <w:marBottom w:val="0"/>
      <w:divBdr>
        <w:top w:val="none" w:sz="0" w:space="0" w:color="auto"/>
        <w:left w:val="none" w:sz="0" w:space="0" w:color="auto"/>
        <w:bottom w:val="none" w:sz="0" w:space="0" w:color="auto"/>
        <w:right w:val="none" w:sz="0" w:space="0" w:color="auto"/>
      </w:divBdr>
    </w:div>
    <w:div w:id="1458796615">
      <w:bodyDiv w:val="1"/>
      <w:marLeft w:val="0"/>
      <w:marRight w:val="0"/>
      <w:marTop w:val="0"/>
      <w:marBottom w:val="0"/>
      <w:divBdr>
        <w:top w:val="none" w:sz="0" w:space="0" w:color="auto"/>
        <w:left w:val="none" w:sz="0" w:space="0" w:color="auto"/>
        <w:bottom w:val="none" w:sz="0" w:space="0" w:color="auto"/>
        <w:right w:val="none" w:sz="0" w:space="0" w:color="auto"/>
      </w:divBdr>
    </w:div>
    <w:div w:id="1520775043">
      <w:bodyDiv w:val="1"/>
      <w:marLeft w:val="0"/>
      <w:marRight w:val="0"/>
      <w:marTop w:val="0"/>
      <w:marBottom w:val="0"/>
      <w:divBdr>
        <w:top w:val="none" w:sz="0" w:space="0" w:color="auto"/>
        <w:left w:val="none" w:sz="0" w:space="0" w:color="auto"/>
        <w:bottom w:val="none" w:sz="0" w:space="0" w:color="auto"/>
        <w:right w:val="none" w:sz="0" w:space="0" w:color="auto"/>
      </w:divBdr>
    </w:div>
    <w:div w:id="1615554294">
      <w:bodyDiv w:val="1"/>
      <w:marLeft w:val="0"/>
      <w:marRight w:val="0"/>
      <w:marTop w:val="0"/>
      <w:marBottom w:val="0"/>
      <w:divBdr>
        <w:top w:val="none" w:sz="0" w:space="0" w:color="auto"/>
        <w:left w:val="none" w:sz="0" w:space="0" w:color="auto"/>
        <w:bottom w:val="none" w:sz="0" w:space="0" w:color="auto"/>
        <w:right w:val="none" w:sz="0" w:space="0" w:color="auto"/>
      </w:divBdr>
    </w:div>
    <w:div w:id="1617449250">
      <w:bodyDiv w:val="1"/>
      <w:marLeft w:val="0"/>
      <w:marRight w:val="0"/>
      <w:marTop w:val="0"/>
      <w:marBottom w:val="0"/>
      <w:divBdr>
        <w:top w:val="none" w:sz="0" w:space="0" w:color="auto"/>
        <w:left w:val="none" w:sz="0" w:space="0" w:color="auto"/>
        <w:bottom w:val="none" w:sz="0" w:space="0" w:color="auto"/>
        <w:right w:val="none" w:sz="0" w:space="0" w:color="auto"/>
      </w:divBdr>
    </w:div>
    <w:div w:id="1639411415">
      <w:bodyDiv w:val="1"/>
      <w:marLeft w:val="0"/>
      <w:marRight w:val="0"/>
      <w:marTop w:val="0"/>
      <w:marBottom w:val="0"/>
      <w:divBdr>
        <w:top w:val="none" w:sz="0" w:space="0" w:color="auto"/>
        <w:left w:val="none" w:sz="0" w:space="0" w:color="auto"/>
        <w:bottom w:val="none" w:sz="0" w:space="0" w:color="auto"/>
        <w:right w:val="none" w:sz="0" w:space="0" w:color="auto"/>
      </w:divBdr>
    </w:div>
    <w:div w:id="1684089691">
      <w:bodyDiv w:val="1"/>
      <w:marLeft w:val="0"/>
      <w:marRight w:val="0"/>
      <w:marTop w:val="0"/>
      <w:marBottom w:val="0"/>
      <w:divBdr>
        <w:top w:val="none" w:sz="0" w:space="0" w:color="auto"/>
        <w:left w:val="none" w:sz="0" w:space="0" w:color="auto"/>
        <w:bottom w:val="none" w:sz="0" w:space="0" w:color="auto"/>
        <w:right w:val="none" w:sz="0" w:space="0" w:color="auto"/>
      </w:divBdr>
    </w:div>
    <w:div w:id="1783911659">
      <w:bodyDiv w:val="1"/>
      <w:marLeft w:val="0"/>
      <w:marRight w:val="0"/>
      <w:marTop w:val="0"/>
      <w:marBottom w:val="0"/>
      <w:divBdr>
        <w:top w:val="none" w:sz="0" w:space="0" w:color="auto"/>
        <w:left w:val="none" w:sz="0" w:space="0" w:color="auto"/>
        <w:bottom w:val="none" w:sz="0" w:space="0" w:color="auto"/>
        <w:right w:val="none" w:sz="0" w:space="0" w:color="auto"/>
      </w:divBdr>
    </w:div>
    <w:div w:id="1789857666">
      <w:bodyDiv w:val="1"/>
      <w:marLeft w:val="0"/>
      <w:marRight w:val="0"/>
      <w:marTop w:val="0"/>
      <w:marBottom w:val="0"/>
      <w:divBdr>
        <w:top w:val="none" w:sz="0" w:space="0" w:color="auto"/>
        <w:left w:val="none" w:sz="0" w:space="0" w:color="auto"/>
        <w:bottom w:val="none" w:sz="0" w:space="0" w:color="auto"/>
        <w:right w:val="none" w:sz="0" w:space="0" w:color="auto"/>
      </w:divBdr>
    </w:div>
    <w:div w:id="1837575430">
      <w:bodyDiv w:val="1"/>
      <w:marLeft w:val="0"/>
      <w:marRight w:val="0"/>
      <w:marTop w:val="0"/>
      <w:marBottom w:val="0"/>
      <w:divBdr>
        <w:top w:val="none" w:sz="0" w:space="0" w:color="auto"/>
        <w:left w:val="none" w:sz="0" w:space="0" w:color="auto"/>
        <w:bottom w:val="none" w:sz="0" w:space="0" w:color="auto"/>
        <w:right w:val="none" w:sz="0" w:space="0" w:color="auto"/>
      </w:divBdr>
    </w:div>
    <w:div w:id="1885675227">
      <w:bodyDiv w:val="1"/>
      <w:marLeft w:val="0"/>
      <w:marRight w:val="0"/>
      <w:marTop w:val="0"/>
      <w:marBottom w:val="0"/>
      <w:divBdr>
        <w:top w:val="none" w:sz="0" w:space="0" w:color="auto"/>
        <w:left w:val="none" w:sz="0" w:space="0" w:color="auto"/>
        <w:bottom w:val="none" w:sz="0" w:space="0" w:color="auto"/>
        <w:right w:val="none" w:sz="0" w:space="0" w:color="auto"/>
      </w:divBdr>
    </w:div>
    <w:div w:id="1964379564">
      <w:bodyDiv w:val="1"/>
      <w:marLeft w:val="0"/>
      <w:marRight w:val="0"/>
      <w:marTop w:val="0"/>
      <w:marBottom w:val="0"/>
      <w:divBdr>
        <w:top w:val="none" w:sz="0" w:space="0" w:color="auto"/>
        <w:left w:val="none" w:sz="0" w:space="0" w:color="auto"/>
        <w:bottom w:val="none" w:sz="0" w:space="0" w:color="auto"/>
        <w:right w:val="none" w:sz="0" w:space="0" w:color="auto"/>
      </w:divBdr>
    </w:div>
    <w:div w:id="1973097239">
      <w:bodyDiv w:val="1"/>
      <w:marLeft w:val="0"/>
      <w:marRight w:val="0"/>
      <w:marTop w:val="0"/>
      <w:marBottom w:val="0"/>
      <w:divBdr>
        <w:top w:val="none" w:sz="0" w:space="0" w:color="auto"/>
        <w:left w:val="none" w:sz="0" w:space="0" w:color="auto"/>
        <w:bottom w:val="none" w:sz="0" w:space="0" w:color="auto"/>
        <w:right w:val="none" w:sz="0" w:space="0" w:color="auto"/>
      </w:divBdr>
    </w:div>
    <w:div w:id="199957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16</Pages>
  <Words>2391</Words>
  <Characters>13629</Characters>
  <Application>Microsoft Office Word</Application>
  <DocSecurity>0</DocSecurity>
  <Lines>113</Lines>
  <Paragraphs>31</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1. INTRODUCTION</vt:lpstr>
      <vt:lpstr>    1.1 Project Overview</vt:lpstr>
      <vt:lpstr>    1.2 Purpose</vt:lpstr>
      <vt:lpstr>2. IDEATION PHASE</vt:lpstr>
      <vt:lpstr>    2.1 Problem Statement</vt:lpstr>
      <vt:lpstr>    2.2 Empathy Map Canvas</vt:lpstr>
      <vt:lpstr>    2.3 Brainstorming</vt:lpstr>
      <vt:lpstr>3. REQUIREMENT ANALYSIS</vt:lpstr>
      <vt:lpstr>    3.1 Customer Journey Map</vt:lpstr>
      <vt:lpstr>    3.2 Solution Requirement</vt:lpstr>
      <vt:lpstr>    3.3 Data Flow Diagram</vt:lpstr>
      <vt:lpstr>    3.4 Technology Stack</vt:lpstr>
      <vt:lpstr>4. PROJECT DESIGN</vt:lpstr>
      <vt:lpstr>    4.1 Problem Solution Fit</vt:lpstr>
      <vt:lpstr>    4.2 Proposed Solution</vt:lpstr>
      <vt:lpstr>    4.3 Solution Architecture</vt:lpstr>
      <vt:lpstr>5. PROJECT PLANNING &amp; SCHEDULING</vt:lpstr>
      <vt:lpstr>    5.1 Project Planning</vt:lpstr>
      <vt:lpstr>6. FUNCTIONAL AND PERFORMANCE TESTING</vt:lpstr>
      <vt:lpstr>    6.1 Performance Testing</vt:lpstr>
      <vt:lpstr>7. RESULTS</vt:lpstr>
      <vt:lpstr>    7.1 Output Screenshots</vt:lpstr>
      <vt:lpstr>8. ADVANTAGES &amp; DISADVANTAGES</vt:lpstr>
      <vt:lpstr>9. CONCLUSION</vt:lpstr>
      <vt:lpstr>10. FUTURE SCOPE</vt:lpstr>
    </vt:vector>
  </TitlesOfParts>
  <Manager/>
  <Company/>
  <LinksUpToDate>false</LinksUpToDate>
  <CharactersWithSpaces>15989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23P31A0458</cp:lastModifiedBy>
  <cp:revision>11</cp:revision>
  <dcterms:created xsi:type="dcterms:W3CDTF">2013-12-23T23:15:00Z</dcterms:created>
  <dcterms:modified xsi:type="dcterms:W3CDTF">2025-06-25T09:12:00Z</dcterms:modified>
  <cp:category/>
</cp:coreProperties>
</file>